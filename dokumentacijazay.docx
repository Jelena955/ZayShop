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FC4" w:rsidRPr="003068CE" w:rsidRDefault="009C38BD" w:rsidP="003068CE">
      <w:pPr>
        <w:pStyle w:val="Date"/>
      </w:pPr>
      <w:r>
        <w:t>9.6.2021.</w:t>
      </w:r>
    </w:p>
    <w:p w:rsidR="000F7122" w:rsidRDefault="009C38BD" w:rsidP="009C38BD">
      <w:pPr>
        <w:pStyle w:val="Salutation"/>
        <w:jc w:val="center"/>
        <w:rPr>
          <w:sz w:val="52"/>
          <w:szCs w:val="52"/>
        </w:rPr>
      </w:pPr>
      <w:r w:rsidRPr="009C38BD">
        <w:rPr>
          <w:sz w:val="52"/>
          <w:szCs w:val="52"/>
        </w:rPr>
        <w:t>Dokumentacija</w:t>
      </w:r>
    </w:p>
    <w:p w:rsidR="009C38BD" w:rsidRDefault="009C38BD" w:rsidP="009C38BD">
      <w:pPr>
        <w:jc w:val="center"/>
        <w:rPr>
          <w:sz w:val="32"/>
          <w:szCs w:val="32"/>
        </w:rPr>
      </w:pPr>
      <w:r w:rsidRPr="009C38BD">
        <w:rPr>
          <w:sz w:val="32"/>
          <w:szCs w:val="32"/>
        </w:rPr>
        <w:t>Praktikum Web programiranje PHP</w:t>
      </w:r>
    </w:p>
    <w:p w:rsidR="009C38BD" w:rsidRDefault="009C38BD" w:rsidP="009C38BD">
      <w:pPr>
        <w:jc w:val="center"/>
        <w:rPr>
          <w:sz w:val="32"/>
          <w:szCs w:val="32"/>
        </w:rPr>
      </w:pPr>
      <w:r>
        <w:rPr>
          <w:sz w:val="32"/>
          <w:szCs w:val="32"/>
        </w:rPr>
        <w:t>Jelena Naumovski</w:t>
      </w:r>
    </w:p>
    <w:p w:rsidR="00B65232" w:rsidRDefault="00B65232" w:rsidP="009C38BD">
      <w:pPr>
        <w:jc w:val="center"/>
        <w:rPr>
          <w:sz w:val="32"/>
          <w:szCs w:val="32"/>
        </w:rPr>
      </w:pPr>
    </w:p>
    <w:p w:rsidR="00B65232" w:rsidRDefault="00B65232" w:rsidP="009C38BD">
      <w:pPr>
        <w:jc w:val="center"/>
        <w:rPr>
          <w:sz w:val="32"/>
          <w:szCs w:val="32"/>
        </w:rPr>
      </w:pPr>
    </w:p>
    <w:p w:rsidR="00B65232" w:rsidRDefault="00B65232" w:rsidP="009C38BD">
      <w:pPr>
        <w:jc w:val="center"/>
        <w:rPr>
          <w:sz w:val="32"/>
          <w:szCs w:val="32"/>
        </w:rPr>
      </w:pPr>
    </w:p>
    <w:p w:rsidR="00B65232" w:rsidRDefault="00B65232" w:rsidP="009C38BD">
      <w:pPr>
        <w:jc w:val="center"/>
        <w:rPr>
          <w:sz w:val="32"/>
          <w:szCs w:val="32"/>
        </w:rPr>
      </w:pPr>
    </w:p>
    <w:p w:rsidR="00B65232" w:rsidRDefault="00B65232" w:rsidP="009C38BD">
      <w:pPr>
        <w:jc w:val="center"/>
        <w:rPr>
          <w:sz w:val="32"/>
          <w:szCs w:val="32"/>
        </w:rPr>
      </w:pPr>
    </w:p>
    <w:p w:rsidR="00B65232" w:rsidRDefault="00B65232" w:rsidP="009C38BD">
      <w:pPr>
        <w:jc w:val="center"/>
        <w:rPr>
          <w:sz w:val="32"/>
          <w:szCs w:val="32"/>
        </w:rPr>
      </w:pPr>
    </w:p>
    <w:p w:rsidR="00B65232" w:rsidRDefault="00B65232" w:rsidP="009C38BD">
      <w:pPr>
        <w:jc w:val="center"/>
        <w:rPr>
          <w:sz w:val="32"/>
          <w:szCs w:val="32"/>
        </w:rPr>
      </w:pPr>
    </w:p>
    <w:p w:rsidR="00B65232" w:rsidRPr="009C38BD" w:rsidRDefault="00B65232" w:rsidP="009C38BD">
      <w:pPr>
        <w:jc w:val="center"/>
        <w:rPr>
          <w:sz w:val="32"/>
          <w:szCs w:val="32"/>
        </w:rPr>
      </w:pPr>
    </w:p>
    <w:p w:rsidR="009C38BD" w:rsidRDefault="009C38BD" w:rsidP="009C38BD">
      <w:pPr>
        <w:jc w:val="center"/>
        <w:rPr>
          <w:sz w:val="32"/>
          <w:szCs w:val="32"/>
        </w:rPr>
      </w:pPr>
    </w:p>
    <w:p w:rsidR="00722D19" w:rsidRDefault="00722D19" w:rsidP="009C38BD">
      <w:pPr>
        <w:jc w:val="center"/>
        <w:rPr>
          <w:sz w:val="32"/>
          <w:szCs w:val="32"/>
        </w:rPr>
      </w:pPr>
    </w:p>
    <w:p w:rsidR="00EF759E" w:rsidRDefault="00EF759E" w:rsidP="00EF759E">
      <w:pPr>
        <w:pStyle w:val="Salutation"/>
        <w:rPr>
          <w:sz w:val="72"/>
          <w:szCs w:val="72"/>
        </w:rPr>
      </w:pPr>
    </w:p>
    <w:p w:rsidR="00722D19" w:rsidRPr="00EF759E" w:rsidRDefault="00722D19" w:rsidP="00EF759E">
      <w:pPr>
        <w:pStyle w:val="Salutation"/>
        <w:numPr>
          <w:ilvl w:val="0"/>
          <w:numId w:val="35"/>
        </w:numPr>
        <w:rPr>
          <w:sz w:val="72"/>
          <w:szCs w:val="72"/>
        </w:rPr>
      </w:pPr>
      <w:bookmarkStart w:id="0" w:name="_GoBack"/>
      <w:bookmarkEnd w:id="0"/>
      <w:r w:rsidRPr="00EF759E">
        <w:rPr>
          <w:sz w:val="72"/>
          <w:szCs w:val="72"/>
        </w:rPr>
        <w:lastRenderedPageBreak/>
        <w:t>Korišćeno:</w:t>
      </w:r>
    </w:p>
    <w:p w:rsidR="00625CFD" w:rsidRDefault="00625CFD" w:rsidP="00625CF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HTML</w:t>
      </w:r>
    </w:p>
    <w:p w:rsidR="00625CFD" w:rsidRDefault="00625CFD" w:rsidP="00625CF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CSS</w:t>
      </w:r>
    </w:p>
    <w:p w:rsidR="00625CFD" w:rsidRDefault="00625CFD" w:rsidP="00625CF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JavaScript, Ajax</w:t>
      </w:r>
    </w:p>
    <w:p w:rsidR="00625CFD" w:rsidRDefault="00625CFD" w:rsidP="00625CF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PHP</w:t>
      </w:r>
    </w:p>
    <w:p w:rsidR="00625CFD" w:rsidRDefault="00625CFD" w:rsidP="00625CF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Bootstrap</w:t>
      </w:r>
    </w:p>
    <w:p w:rsidR="00625CFD" w:rsidRDefault="00625CFD" w:rsidP="00625CFD">
      <w:pPr>
        <w:pStyle w:val="ListParagraph"/>
        <w:ind w:left="1440"/>
        <w:rPr>
          <w:sz w:val="32"/>
          <w:szCs w:val="32"/>
        </w:rPr>
      </w:pPr>
    </w:p>
    <w:p w:rsidR="00625CFD" w:rsidRPr="00EF759E" w:rsidRDefault="00625CFD" w:rsidP="00EF759E">
      <w:pPr>
        <w:pStyle w:val="Salutation"/>
        <w:rPr>
          <w:sz w:val="72"/>
          <w:szCs w:val="72"/>
        </w:rPr>
      </w:pPr>
    </w:p>
    <w:p w:rsidR="00625CFD" w:rsidRPr="00EF759E" w:rsidRDefault="00625CFD" w:rsidP="00EF759E">
      <w:pPr>
        <w:pStyle w:val="Salutation"/>
        <w:numPr>
          <w:ilvl w:val="0"/>
          <w:numId w:val="35"/>
        </w:numPr>
        <w:rPr>
          <w:sz w:val="72"/>
          <w:szCs w:val="72"/>
        </w:rPr>
      </w:pPr>
      <w:r w:rsidRPr="00EF759E">
        <w:rPr>
          <w:sz w:val="72"/>
          <w:szCs w:val="72"/>
        </w:rPr>
        <w:t>Funkcionalnosti:</w:t>
      </w:r>
    </w:p>
    <w:p w:rsidR="00625CFD" w:rsidRPr="00590D5A" w:rsidRDefault="00F244C3" w:rsidP="00590D5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Dinamički ispisan meni, u shopu meni za filtriranje, proizvodi,</w:t>
      </w:r>
      <w:r w:rsidR="00C766BF">
        <w:rPr>
          <w:sz w:val="32"/>
          <w:szCs w:val="32"/>
        </w:rPr>
        <w:t xml:space="preserve"> kao I podaci o pojedinačnom proiz</w:t>
      </w:r>
      <w:r w:rsidR="00C766BF" w:rsidRPr="00590D5A">
        <w:rPr>
          <w:sz w:val="32"/>
          <w:szCs w:val="32"/>
        </w:rPr>
        <w:t>vodu kada se klikne na njega</w:t>
      </w:r>
      <w:r w:rsidR="00774C47">
        <w:rPr>
          <w:sz w:val="32"/>
          <w:szCs w:val="32"/>
        </w:rPr>
        <w:t xml:space="preserve"> (</w:t>
      </w:r>
      <w:r w:rsidR="00774C47" w:rsidRPr="00774C47">
        <w:rPr>
          <w:b/>
          <w:sz w:val="32"/>
          <w:szCs w:val="32"/>
        </w:rPr>
        <w:t>prozor za proizvod je malo na dole, ukoliko se slucajno ne vidi skrolujte na dole</w:t>
      </w:r>
      <w:r w:rsidR="00774C47">
        <w:rPr>
          <w:sz w:val="32"/>
          <w:szCs w:val="32"/>
        </w:rPr>
        <w:t>),</w:t>
      </w:r>
      <w:r w:rsidRPr="00590D5A">
        <w:rPr>
          <w:sz w:val="32"/>
          <w:szCs w:val="32"/>
        </w:rPr>
        <w:t xml:space="preserve"> sve tabele u adminu itd</w:t>
      </w:r>
    </w:p>
    <w:p w:rsidR="00C766BF" w:rsidRDefault="00C766BF" w:rsidP="00625CFD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Na početnoj mogućnost skidanja word dokumenta u kom su podaci o autoru</w:t>
      </w:r>
    </w:p>
    <w:p w:rsidR="00F244C3" w:rsidRDefault="00F244C3" w:rsidP="00625CFD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Filtriranje po polu I po </w:t>
      </w:r>
      <w:r w:rsidR="00C766BF">
        <w:rPr>
          <w:sz w:val="32"/>
          <w:szCs w:val="32"/>
        </w:rPr>
        <w:t>kategorijama, izlistavanje proiz</w:t>
      </w:r>
      <w:r>
        <w:rPr>
          <w:sz w:val="32"/>
          <w:szCs w:val="32"/>
        </w:rPr>
        <w:t>voda koji su na akciji, sortiranje od A do Z I od Z do A kao I po ceni, pretraga</w:t>
      </w:r>
    </w:p>
    <w:p w:rsidR="007F2C78" w:rsidRDefault="007F2C78" w:rsidP="00625CFD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Ispisivanje slika iz baze, velike ako je glavna, ako nije onda male. </w:t>
      </w:r>
      <w:r w:rsidR="00774C47">
        <w:rPr>
          <w:b/>
          <w:sz w:val="32"/>
          <w:szCs w:val="32"/>
        </w:rPr>
        <w:t>Nema na svakom proiz</w:t>
      </w:r>
      <w:r>
        <w:rPr>
          <w:b/>
          <w:sz w:val="32"/>
          <w:szCs w:val="32"/>
        </w:rPr>
        <w:t>vodu malih slika, jer u templejtu nije bilo vise slika za te proizvode.</w:t>
      </w:r>
    </w:p>
    <w:p w:rsidR="00F244C3" w:rsidRDefault="00EB6D72" w:rsidP="00625CFD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Ispisivanje rejtinga po oceni iz baze</w:t>
      </w:r>
    </w:p>
    <w:p w:rsidR="00EB6D72" w:rsidRDefault="00EB6D72" w:rsidP="00625CFD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Mogućnost ubacivanja u korpu za ulogovane korisnike, u korpi mogućnost menjanja količine I brisanja iz korpe, kao I konačno naručivanje</w:t>
      </w:r>
    </w:p>
    <w:p w:rsidR="00EB6D72" w:rsidRDefault="00EB6D72" w:rsidP="00625CFD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Prikazivanje određenih stvari u zavisnosti da li je neko ulogovan ili ne, kao I to da li je admin ili korisnik</w:t>
      </w:r>
    </w:p>
    <w:p w:rsidR="00EB6D72" w:rsidRDefault="00EB6D72" w:rsidP="00625CFD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Na profilu mogućnost uploada profilne slike, koja se čuva u punoj rezoluciji I kao smanjena, takođe ispisivanje preporučenih stvari u zavisnosti na pol</w:t>
      </w:r>
    </w:p>
    <w:p w:rsidR="00EB6D72" w:rsidRDefault="00EB6D72" w:rsidP="00625CFD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Login, registracija, kontakt sa proverama na klijentskoj I serverskoj strani. Slanje poruke moguće samo ako ste ulogovani</w:t>
      </w:r>
    </w:p>
    <w:p w:rsidR="00EB6D72" w:rsidRDefault="00EB6D72" w:rsidP="00625CFD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Na adminu ispisane tabele sa menijem, linkovima kao I procentom poseta svakoj stranici od pocetka, brojem poseta svakoj tekućeg dana, mogucnos menjanja imena strana u meniju</w:t>
      </w:r>
    </w:p>
    <w:p w:rsidR="00EB6D72" w:rsidRDefault="00EB6D72" w:rsidP="00625CFD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Na adminu ispisan tekstualni log fajl koj belezi svaku posetu, kao I podatak koliko korisnika se ulogovalo u toku dana, takodje izvučeno iz tekstualnog fajla</w:t>
      </w:r>
    </w:p>
    <w:p w:rsidR="00EB6D72" w:rsidRDefault="00C766BF" w:rsidP="00625CFD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Ispis proizvoda, mogućnost update-a I delete-a, kao I insertovanja proizvoda, kada se proizvodu upload-uje slika cuva se originalna rezolucija za prikaz kada se pojedinačan proizvod otvori, a kada je prikazan manje tj sa svim proizvodima prikazuje se slika manje rezolucije</w:t>
      </w:r>
    </w:p>
    <w:p w:rsidR="00C766BF" w:rsidRDefault="00C766BF" w:rsidP="00625CFD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Mogućnost skidanja excel fajla za tabelu proizvodi</w:t>
      </w:r>
    </w:p>
    <w:p w:rsidR="00C766BF" w:rsidRDefault="00C766BF" w:rsidP="00625CFD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Ispis poruka I mogućnost njihovog brisanja</w:t>
      </w:r>
    </w:p>
    <w:p w:rsidR="00C766BF" w:rsidRDefault="00C766BF" w:rsidP="00625CFD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Ispis svih narudžbina</w:t>
      </w:r>
    </w:p>
    <w:p w:rsidR="008F3CAF" w:rsidRPr="008F3CAF" w:rsidRDefault="008F3CAF" w:rsidP="008F3CAF">
      <w:pPr>
        <w:rPr>
          <w:sz w:val="32"/>
          <w:szCs w:val="32"/>
        </w:rPr>
      </w:pPr>
    </w:p>
    <w:p w:rsidR="008F3CAF" w:rsidRPr="00EF759E" w:rsidRDefault="007F2C78" w:rsidP="00EF759E">
      <w:pPr>
        <w:pStyle w:val="Salutation"/>
        <w:numPr>
          <w:ilvl w:val="0"/>
          <w:numId w:val="35"/>
        </w:numPr>
        <w:rPr>
          <w:sz w:val="52"/>
          <w:szCs w:val="52"/>
        </w:rPr>
      </w:pPr>
      <w:r w:rsidRPr="00EF759E">
        <w:rPr>
          <w:sz w:val="52"/>
          <w:szCs w:val="52"/>
        </w:rPr>
        <w:t xml:space="preserve">Dizajn baze </w:t>
      </w:r>
    </w:p>
    <w:p w:rsidR="007F2C78" w:rsidRPr="008F3CAF" w:rsidRDefault="007F2C78" w:rsidP="007F2C7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8739451" cy="43053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yajnbaz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935" cy="43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E7" w:rsidRDefault="007A44E7" w:rsidP="007A44E7">
      <w:pPr>
        <w:pStyle w:val="ListParagraph"/>
        <w:rPr>
          <w:sz w:val="32"/>
          <w:szCs w:val="32"/>
        </w:rPr>
      </w:pPr>
    </w:p>
    <w:p w:rsidR="007A44E7" w:rsidRDefault="007A44E7" w:rsidP="007A44E7">
      <w:pPr>
        <w:ind w:left="360"/>
        <w:rPr>
          <w:sz w:val="32"/>
          <w:szCs w:val="32"/>
        </w:rPr>
      </w:pPr>
    </w:p>
    <w:p w:rsidR="007A44E7" w:rsidRPr="007A44E7" w:rsidRDefault="007A44E7" w:rsidP="007A44E7">
      <w:pPr>
        <w:ind w:left="360"/>
        <w:rPr>
          <w:sz w:val="32"/>
          <w:szCs w:val="32"/>
        </w:rPr>
      </w:pPr>
    </w:p>
    <w:p w:rsidR="00EF759E" w:rsidRDefault="00EF759E" w:rsidP="00EF759E">
      <w:pPr>
        <w:pStyle w:val="Salutation"/>
        <w:rPr>
          <w:sz w:val="56"/>
          <w:szCs w:val="56"/>
        </w:rPr>
      </w:pPr>
    </w:p>
    <w:p w:rsidR="00EF759E" w:rsidRDefault="00EF759E" w:rsidP="00EF759E">
      <w:pPr>
        <w:pStyle w:val="Salutation"/>
        <w:rPr>
          <w:sz w:val="56"/>
          <w:szCs w:val="56"/>
        </w:rPr>
      </w:pPr>
    </w:p>
    <w:p w:rsidR="00C766BF" w:rsidRPr="00EF759E" w:rsidRDefault="007A44E7" w:rsidP="00EF759E">
      <w:pPr>
        <w:pStyle w:val="Salutation"/>
        <w:numPr>
          <w:ilvl w:val="0"/>
          <w:numId w:val="35"/>
        </w:numPr>
        <w:rPr>
          <w:sz w:val="56"/>
          <w:szCs w:val="56"/>
        </w:rPr>
      </w:pPr>
      <w:r w:rsidRPr="00EF759E">
        <w:rPr>
          <w:sz w:val="56"/>
          <w:szCs w:val="56"/>
        </w:rPr>
        <w:lastRenderedPageBreak/>
        <w:t>Struktura projekta:</w:t>
      </w:r>
    </w:p>
    <w:p w:rsidR="007A44E7" w:rsidRDefault="007A44E7" w:rsidP="007A44E7">
      <w:pPr>
        <w:pStyle w:val="ListParagraph"/>
        <w:rPr>
          <w:sz w:val="32"/>
          <w:szCs w:val="32"/>
        </w:rPr>
      </w:pPr>
    </w:p>
    <w:p w:rsidR="007A44E7" w:rsidRPr="007A44E7" w:rsidRDefault="007A44E7" w:rsidP="007A44E7">
      <w:pPr>
        <w:pStyle w:val="ListParagraph"/>
        <w:rPr>
          <w:sz w:val="32"/>
          <w:szCs w:val="32"/>
        </w:rPr>
      </w:pPr>
    </w:p>
    <w:p w:rsidR="00EB6D72" w:rsidRDefault="007A44E7" w:rsidP="007A44E7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362075" cy="1362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cetaksaj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9" cy="136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9025724" wp14:editId="49D5E4DB">
            <wp:extent cx="1810003" cy="23434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avascrip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</w:t>
      </w:r>
      <w:r>
        <w:rPr>
          <w:noProof/>
          <w:sz w:val="32"/>
          <w:szCs w:val="32"/>
        </w:rPr>
        <w:drawing>
          <wp:inline distT="0" distB="0" distL="0" distR="0" wp14:anchorId="2F5EE7EE" wp14:editId="66F45B12">
            <wp:extent cx="1952624" cy="91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fi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118" cy="9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E7" w:rsidRDefault="007A44E7" w:rsidP="007A44E7">
      <w:pPr>
        <w:rPr>
          <w:sz w:val="32"/>
          <w:szCs w:val="32"/>
        </w:rPr>
      </w:pPr>
    </w:p>
    <w:p w:rsidR="007A44E7" w:rsidRDefault="007A44E7" w:rsidP="007A44E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686160" cy="1590897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ls-accaun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>
            <wp:extent cx="1781424" cy="241016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dels-admin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</w:t>
      </w:r>
      <w:r>
        <w:rPr>
          <w:noProof/>
          <w:sz w:val="32"/>
          <w:szCs w:val="32"/>
        </w:rPr>
        <w:drawing>
          <wp:inline distT="0" distB="0" distL="0" distR="0">
            <wp:extent cx="1257475" cy="106694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dels-ekspo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E7" w:rsidRDefault="007A44E7" w:rsidP="007A44E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1362265" cy="1295581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dels-kategorij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</w:t>
      </w:r>
      <w:r>
        <w:rPr>
          <w:noProof/>
          <w:sz w:val="32"/>
          <w:szCs w:val="32"/>
        </w:rPr>
        <w:drawing>
          <wp:inline distT="0" distB="0" distL="0" distR="0">
            <wp:extent cx="1362265" cy="1533739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odels-logov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</w:t>
      </w:r>
      <w:r>
        <w:rPr>
          <w:noProof/>
          <w:sz w:val="32"/>
          <w:szCs w:val="32"/>
        </w:rPr>
        <w:drawing>
          <wp:inline distT="0" distB="0" distL="0" distR="0">
            <wp:extent cx="1419423" cy="1381318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odels-men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 w:rsidR="00B65232">
        <w:rPr>
          <w:sz w:val="32"/>
          <w:szCs w:val="32"/>
        </w:rPr>
        <w:t xml:space="preserve">                                                               </w:t>
      </w:r>
      <w:r w:rsidR="00B65232">
        <w:rPr>
          <w:noProof/>
          <w:sz w:val="32"/>
          <w:szCs w:val="32"/>
        </w:rPr>
        <w:drawing>
          <wp:inline distT="0" distB="0" distL="0" distR="0">
            <wp:extent cx="1971950" cy="3877216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odels-proizvod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232">
        <w:rPr>
          <w:sz w:val="32"/>
          <w:szCs w:val="32"/>
        </w:rPr>
        <w:t xml:space="preserve">         </w:t>
      </w:r>
      <w:r w:rsidR="00B65232">
        <w:rPr>
          <w:noProof/>
          <w:sz w:val="32"/>
          <w:szCs w:val="32"/>
        </w:rPr>
        <w:drawing>
          <wp:inline distT="0" distB="0" distL="0" distR="0">
            <wp:extent cx="1552792" cy="240063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iew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232">
        <w:rPr>
          <w:noProof/>
          <w:sz w:val="32"/>
          <w:szCs w:val="32"/>
        </w:rPr>
        <w:drawing>
          <wp:inline distT="0" distB="0" distL="0" distR="0">
            <wp:extent cx="1638529" cy="113363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xed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32" w:rsidRDefault="00B65232" w:rsidP="007A44E7">
      <w:pPr>
        <w:rPr>
          <w:sz w:val="32"/>
          <w:szCs w:val="32"/>
        </w:rPr>
      </w:pPr>
    </w:p>
    <w:p w:rsidR="007A44E7" w:rsidRDefault="007A44E7" w:rsidP="007A44E7">
      <w:pPr>
        <w:rPr>
          <w:sz w:val="32"/>
          <w:szCs w:val="32"/>
        </w:rPr>
      </w:pPr>
    </w:p>
    <w:p w:rsidR="007A44E7" w:rsidRPr="007A44E7" w:rsidRDefault="007A44E7" w:rsidP="007A44E7">
      <w:pPr>
        <w:rPr>
          <w:sz w:val="32"/>
          <w:szCs w:val="32"/>
        </w:rPr>
      </w:pPr>
    </w:p>
    <w:p w:rsidR="007A44E7" w:rsidRPr="007A44E7" w:rsidRDefault="007A44E7" w:rsidP="007A44E7">
      <w:pPr>
        <w:pStyle w:val="ListParagraph"/>
        <w:ind w:left="3390"/>
        <w:jc w:val="both"/>
        <w:rPr>
          <w:sz w:val="32"/>
          <w:szCs w:val="32"/>
        </w:rPr>
      </w:pPr>
    </w:p>
    <w:p w:rsidR="007F2C78" w:rsidRDefault="007F2C78" w:rsidP="00EB6D72">
      <w:pPr>
        <w:ind w:left="1080"/>
        <w:rPr>
          <w:sz w:val="32"/>
          <w:szCs w:val="32"/>
        </w:rPr>
      </w:pPr>
    </w:p>
    <w:p w:rsidR="007F2C78" w:rsidRPr="00EF759E" w:rsidRDefault="007F2C78" w:rsidP="00EF759E">
      <w:pPr>
        <w:pStyle w:val="Salutation"/>
        <w:numPr>
          <w:ilvl w:val="0"/>
          <w:numId w:val="35"/>
        </w:numPr>
        <w:rPr>
          <w:sz w:val="56"/>
          <w:szCs w:val="56"/>
        </w:rPr>
      </w:pPr>
      <w:r w:rsidRPr="00EF759E">
        <w:rPr>
          <w:sz w:val="56"/>
          <w:szCs w:val="56"/>
        </w:rPr>
        <w:lastRenderedPageBreak/>
        <w:t>Kod:</w:t>
      </w:r>
    </w:p>
    <w:p w:rsidR="007F2C78" w:rsidRDefault="007F2C78" w:rsidP="00774C47"/>
    <w:p w:rsidR="007F2C78" w:rsidRDefault="007F2C78" w:rsidP="00EF759E">
      <w:pPr>
        <w:pStyle w:val="Date"/>
      </w:pPr>
      <w:r>
        <w:t>Index.php: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F2C7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F2C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C7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F2C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6A9955"/>
          <w:sz w:val="21"/>
          <w:szCs w:val="21"/>
        </w:rPr>
        <w:t>// Ubacivanje fiksnih delova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"views/fixed/head.php"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C7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2C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C7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"views/fixed/navside.php"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"views/fixed/nav.php"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"views/fixed/modal.php"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C78">
        <w:rPr>
          <w:rFonts w:ascii="Consolas" w:eastAsia="Times New Roman" w:hAnsi="Consolas" w:cs="Times New Roman"/>
          <w:color w:val="6A9955"/>
          <w:sz w:val="21"/>
          <w:szCs w:val="21"/>
        </w:rPr>
        <w:t>//ubacivanje razlicitih delova, u zavisnosti na kojoj stranici se nalazi korisnik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F2C78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C78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'pages'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"views/home.php"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C78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'pages'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"about.php"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"views/about.php"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"contact.php"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"views/contact.php"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"shop.php"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"views/shop.php"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"register.php"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"views/register.php"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"login.php"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"views/login.php"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"single.php"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"views/single.php"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"korisnik.php"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"views/korisnik.php"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"admin.php"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"views/admin.php"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"logout.php"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"views/logout.php"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"cart.php"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"views/cart.php"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"views/home.php"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"views/fixed/footer.php"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C7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C78">
        <w:rPr>
          <w:rFonts w:ascii="Consolas" w:eastAsia="Times New Roman" w:hAnsi="Consolas" w:cs="Times New Roman"/>
          <w:color w:val="CE9178"/>
          <w:sz w:val="21"/>
          <w:szCs w:val="21"/>
        </w:rPr>
        <w:t>"views/fixed/script.php"</w:t>
      </w: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F2C7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C78">
        <w:rPr>
          <w:rFonts w:ascii="Consolas" w:eastAsia="Times New Roman" w:hAnsi="Consolas" w:cs="Times New Roman"/>
          <w:color w:val="6A9955"/>
          <w:sz w:val="21"/>
          <w:szCs w:val="21"/>
        </w:rPr>
        <w:t>&lt;!-- End Script --&gt;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C7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2C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C78" w:rsidRPr="007F2C78" w:rsidRDefault="007F2C78" w:rsidP="007F2C78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C7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2C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C78" w:rsidRDefault="007F2C78" w:rsidP="007F2C78">
      <w:pPr>
        <w:rPr>
          <w:sz w:val="32"/>
          <w:szCs w:val="32"/>
        </w:rPr>
      </w:pPr>
    </w:p>
    <w:p w:rsidR="00157FA1" w:rsidRPr="00157FA1" w:rsidRDefault="00157FA1" w:rsidP="00157FA1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Config:</w:t>
      </w:r>
    </w:p>
    <w:p w:rsidR="00157FA1" w:rsidRDefault="00157FA1" w:rsidP="00570FF1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Config.php: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"ABSOLUTE_PATH"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"DOCUMENT_ROOT"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57FA1">
        <w:rPr>
          <w:rFonts w:ascii="Consolas" w:eastAsia="Times New Roman" w:hAnsi="Consolas" w:cs="Times New Roman"/>
          <w:color w:val="D16969"/>
          <w:sz w:val="21"/>
          <w:szCs w:val="21"/>
        </w:rPr>
        <w:t>"/ZayShop/"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"ENV_FAJL"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, ABSOLUTE_PATH.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"/config/.env"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"LOG_FAJL"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, ABSOLUTE_PATH.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"/data/log.txt"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"SERVER"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env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"SERVER"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"DATABASE"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env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"DATABASE"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env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env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7F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env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$marker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$open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(ENV_FAJL, 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$niz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(ENV_FAJL);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$trazenaVrednost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7FA1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$niz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$red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$red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$red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$identifikator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$vrednost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explode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$red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7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$identifikator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$marker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$trazenaVrednost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$vrednost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7FA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7F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$trazenaVrednost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57FA1" w:rsidRPr="00157FA1" w:rsidRDefault="00157FA1" w:rsidP="00157FA1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57FA1" w:rsidRDefault="00157FA1" w:rsidP="00157FA1">
      <w:pPr>
        <w:rPr>
          <w:sz w:val="32"/>
          <w:szCs w:val="32"/>
        </w:rPr>
      </w:pPr>
    </w:p>
    <w:p w:rsidR="00157FA1" w:rsidRDefault="00157FA1" w:rsidP="00157FA1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Connection.php:</w:t>
      </w:r>
    </w:p>
    <w:p w:rsidR="00157FA1" w:rsidRPr="00157FA1" w:rsidRDefault="00157FA1" w:rsidP="00157FA1">
      <w:pPr>
        <w:pStyle w:val="ListParagraph"/>
        <w:rPr>
          <w:sz w:val="32"/>
          <w:szCs w:val="32"/>
        </w:rPr>
      </w:pP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"config.php"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zabeleziPristupStranici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57FA1" w:rsidRPr="00157FA1" w:rsidRDefault="00157FA1" w:rsidP="00157F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7FA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FA1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"mysql:host="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.SERVER.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";dbname="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.DATABASE.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";charset=utf8"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, USERNAME, PASSWORD);</w:t>
      </w: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::ATTR_DEFAULT_FETCH_MODE, </w:t>
      </w:r>
      <w:r w:rsidRPr="00157FA1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::FETCH_OBJ);</w:t>
      </w: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::ATTR_ERRMODE, </w:t>
      </w:r>
      <w:r w:rsidRPr="00157FA1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::ERRMODE_EXCEPTION);</w:t>
      </w: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executeeQuery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7FA1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57F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zabeleziPristupStranici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$open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(LOG_FAJL, 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7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$open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'd-m-Y H:i:s'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$open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['REQUEST_URI']}</w:t>
      </w:r>
      <w:r w:rsidRPr="00157FA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157FA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['REMOTE_ADDR']}</w:t>
      </w:r>
      <w:r w:rsidRPr="00157FA1">
        <w:rPr>
          <w:rFonts w:ascii="Consolas" w:eastAsia="Times New Roman" w:hAnsi="Consolas" w:cs="Times New Roman"/>
          <w:color w:val="D7BA7D"/>
          <w:sz w:val="21"/>
          <w:szCs w:val="21"/>
        </w:rPr>
        <w:t>\t\n</w:t>
      </w:r>
      <w:r w:rsidRPr="00157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7FA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FA1">
        <w:rPr>
          <w:rFonts w:ascii="Consolas" w:eastAsia="Times New Roman" w:hAnsi="Consolas" w:cs="Times New Roman"/>
          <w:color w:val="9CDCFE"/>
          <w:sz w:val="21"/>
          <w:szCs w:val="21"/>
        </w:rPr>
        <w:t>$open</w:t>
      </w: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F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57FA1" w:rsidRPr="00157FA1" w:rsidRDefault="00157FA1" w:rsidP="00157F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FA1" w:rsidRPr="00157FA1" w:rsidRDefault="00157FA1" w:rsidP="00157FA1">
      <w:pPr>
        <w:rPr>
          <w:sz w:val="32"/>
          <w:szCs w:val="32"/>
        </w:rPr>
      </w:pPr>
    </w:p>
    <w:p w:rsidR="00F17733" w:rsidRDefault="00F17733" w:rsidP="00F17733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Views/fixed:</w:t>
      </w:r>
    </w:p>
    <w:p w:rsidR="00F17733" w:rsidRPr="00F17733" w:rsidRDefault="00F17733" w:rsidP="00F17733">
      <w:pPr>
        <w:pStyle w:val="ListParagraph"/>
        <w:rPr>
          <w:sz w:val="32"/>
          <w:szCs w:val="32"/>
        </w:rPr>
      </w:pPr>
    </w:p>
    <w:p w:rsidR="00F17733" w:rsidRDefault="00F17733" w:rsidP="00F17733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head.php:</w:t>
      </w:r>
    </w:p>
    <w:p w:rsidR="00F17733" w:rsidRPr="00F17733" w:rsidRDefault="00F17733" w:rsidP="00F17733">
      <w:pPr>
        <w:pStyle w:val="ListParagraph"/>
        <w:rPr>
          <w:sz w:val="32"/>
          <w:szCs w:val="32"/>
        </w:rPr>
      </w:pPr>
    </w:p>
    <w:p w:rsidR="00F17733" w:rsidRPr="00F17733" w:rsidRDefault="00F17733" w:rsidP="00F1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73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733" w:rsidRPr="00F17733" w:rsidRDefault="00F17733" w:rsidP="00F1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73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Zay Shop eCommerce 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73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733" w:rsidRPr="00F17733" w:rsidRDefault="00F17733" w:rsidP="00F1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73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73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773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733" w:rsidRPr="00F17733" w:rsidRDefault="00F17733" w:rsidP="00F1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73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7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773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73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773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733" w:rsidRPr="00F17733" w:rsidRDefault="00F17733" w:rsidP="00F1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7733" w:rsidRPr="00F17733" w:rsidRDefault="00F17733" w:rsidP="00F1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73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73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7733">
        <w:rPr>
          <w:rFonts w:ascii="Consolas" w:eastAsia="Times New Roman" w:hAnsi="Consolas" w:cs="Times New Roman"/>
          <w:color w:val="CE9178"/>
          <w:sz w:val="21"/>
          <w:szCs w:val="21"/>
        </w:rPr>
        <w:t>"apple-touch-icon"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7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7733">
        <w:rPr>
          <w:rFonts w:ascii="Consolas" w:eastAsia="Times New Roman" w:hAnsi="Consolas" w:cs="Times New Roman"/>
          <w:color w:val="CE9178"/>
          <w:sz w:val="21"/>
          <w:szCs w:val="21"/>
        </w:rPr>
        <w:t>"assets/img/apple-icon.png"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733" w:rsidRPr="00F17733" w:rsidRDefault="00F17733" w:rsidP="00F1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73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73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7733">
        <w:rPr>
          <w:rFonts w:ascii="Consolas" w:eastAsia="Times New Roman" w:hAnsi="Consolas" w:cs="Times New Roman"/>
          <w:color w:val="CE9178"/>
          <w:sz w:val="21"/>
          <w:szCs w:val="21"/>
        </w:rPr>
        <w:t>"shortcut icon"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7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7733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7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7733">
        <w:rPr>
          <w:rFonts w:ascii="Consolas" w:eastAsia="Times New Roman" w:hAnsi="Consolas" w:cs="Times New Roman"/>
          <w:color w:val="CE9178"/>
          <w:sz w:val="21"/>
          <w:szCs w:val="21"/>
        </w:rPr>
        <w:t>"assets/img/favicon.ico"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733" w:rsidRPr="00F17733" w:rsidRDefault="00F17733" w:rsidP="00F1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7733" w:rsidRPr="00F17733" w:rsidRDefault="00F17733" w:rsidP="00F1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73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73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773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7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7733">
        <w:rPr>
          <w:rFonts w:ascii="Consolas" w:eastAsia="Times New Roman" w:hAnsi="Consolas" w:cs="Times New Roman"/>
          <w:color w:val="CE9178"/>
          <w:sz w:val="21"/>
          <w:szCs w:val="21"/>
        </w:rPr>
        <w:t>"assets/css/bootstrap.min.css"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733" w:rsidRPr="00F17733" w:rsidRDefault="00F17733" w:rsidP="00F1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73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73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773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7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7733">
        <w:rPr>
          <w:rFonts w:ascii="Consolas" w:eastAsia="Times New Roman" w:hAnsi="Consolas" w:cs="Times New Roman"/>
          <w:color w:val="CE9178"/>
          <w:sz w:val="21"/>
          <w:szCs w:val="21"/>
        </w:rPr>
        <w:t>"assets/css/templatemo.css"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733" w:rsidRPr="00F17733" w:rsidRDefault="00F17733" w:rsidP="00F1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73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73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773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7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7733">
        <w:rPr>
          <w:rFonts w:ascii="Consolas" w:eastAsia="Times New Roman" w:hAnsi="Consolas" w:cs="Times New Roman"/>
          <w:color w:val="CE9178"/>
          <w:sz w:val="21"/>
          <w:szCs w:val="21"/>
        </w:rPr>
        <w:t>"assets/css/custom.css"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733" w:rsidRPr="00F17733" w:rsidRDefault="00F17733" w:rsidP="00F1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7733" w:rsidRPr="00F17733" w:rsidRDefault="00F17733" w:rsidP="00F1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17733" w:rsidRPr="00F17733" w:rsidRDefault="00F17733" w:rsidP="00F1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73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73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773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7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7733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"https://fonts.googleapis.com/css2?family=Roboto:wght@100;200;300;400;500;700;900&amp;display=swap"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733" w:rsidRPr="00F17733" w:rsidRDefault="00F17733" w:rsidP="00F1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73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73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773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7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7733">
        <w:rPr>
          <w:rFonts w:ascii="Consolas" w:eastAsia="Times New Roman" w:hAnsi="Consolas" w:cs="Times New Roman"/>
          <w:color w:val="CE9178"/>
          <w:sz w:val="21"/>
          <w:szCs w:val="21"/>
        </w:rPr>
        <w:t>"assets/css/fontawesome.min.css"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733" w:rsidRPr="00F17733" w:rsidRDefault="00F17733" w:rsidP="00F1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73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73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773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7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177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7733">
        <w:rPr>
          <w:rFonts w:ascii="Consolas" w:eastAsia="Times New Roman" w:hAnsi="Consolas" w:cs="Times New Roman"/>
          <w:color w:val="CE9178"/>
          <w:sz w:val="21"/>
          <w:szCs w:val="21"/>
        </w:rPr>
        <w:t>"assets/css/style.css"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733" w:rsidRPr="00F17733" w:rsidRDefault="00F17733" w:rsidP="00F1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7733" w:rsidRPr="00F17733" w:rsidRDefault="00F17733" w:rsidP="00F1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73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77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733" w:rsidRPr="00F17733" w:rsidRDefault="00F17733" w:rsidP="00F1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7733" w:rsidRDefault="00F17733" w:rsidP="00F17733">
      <w:pPr>
        <w:pStyle w:val="ListParagraph"/>
        <w:rPr>
          <w:sz w:val="32"/>
          <w:szCs w:val="32"/>
        </w:rPr>
      </w:pPr>
    </w:p>
    <w:p w:rsidR="00F17733" w:rsidRDefault="00F17733" w:rsidP="00F17733">
      <w:pPr>
        <w:pStyle w:val="ListParagraph"/>
        <w:rPr>
          <w:sz w:val="32"/>
          <w:szCs w:val="32"/>
        </w:rPr>
      </w:pPr>
    </w:p>
    <w:p w:rsidR="00F17733" w:rsidRDefault="003C62B2" w:rsidP="00F17733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nav.php: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navbar-expand-lg navbar-light shadow"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"container d-flex justify-content-between align-items-center"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"navbar-brand text-success logo h1 align-self-center"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Zay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"navbar-toggler border-0"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"#templatemo_main_nav"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controls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"navbarSupportedContent"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"align-self-center collapse navbar-collapse flex-fill  d-lg-flex justify-content-lg-between"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"templatemo_main_nav"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"flex-fill"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"nav navbar-nav d-flex justify-content-between mx-lg-auto"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C62B2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//Ispisivanje menija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"models/meni/prikazmenija.php"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DCDCAA"/>
          <w:sz w:val="21"/>
          <w:szCs w:val="21"/>
        </w:rPr>
        <w:t>executeeQuery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$rez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'uloga'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//Ukoliko je neko ulogovan ne ispisuju se linkovi za Log in i registraciju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$rez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$rez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){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  &lt;li class='nav-item'&gt;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&lt;a class='nav-link' href='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$rez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$rez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&lt;/a&gt;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&lt;/li&gt;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3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  &lt;li class='nav-item'&gt;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&lt;a class='nav-link' href='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$rez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$rez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&lt;/a&gt;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&lt;/li&gt;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'uloga'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])){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'uloga'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//Ako je neko ulogovan ispisuje se link za profil i logout i ako je admin za admin panel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"&lt;li class='nav-item'&gt;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&lt;a class='nav-link' href='index.php?pages=korisnik.php'&gt;Profile&lt;/a&gt;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&lt;/li&gt;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&lt;li class='nav-item'&gt;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&lt;a class='nav-link' href='index.php?pages=logout.php'&gt;Log out&lt;/a&gt;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&lt;/li&gt;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"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'uloga'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"&lt;li class='nav-item'&gt;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&lt;a class='nav-link' href='index.php?pages=korisnik.php'&gt;Profile&lt;/a&gt;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&lt;/li&gt;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&lt;li class='nav-item'&gt;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&lt;a class='nav-link' href='index.php?pages=admin.php'&gt;Admin&lt;/a&gt;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&lt;/li&gt;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&lt;li class='nav-item'&gt;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&lt;a class='nav-link' href='index.php?pages=logout.php'&gt;Log out&lt;/a&gt;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&lt;/li&gt;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}}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"navbar align-self-center d-flex"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"d-lg-none flex-sm-fill mt-3 mb-4 col-7 col-sm-auto pr-3"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C62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'uloga'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//Ispisivanje korpe ako je neko ulogovan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"&lt;a class='nav-icon position-relative text-decoration-none' href='index.php?pages=cart.php'&gt;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&lt;i class='fa fa-fw fa-cart-arrow-down text-dark mr-1 korpaklik'&gt;&lt;/i&gt;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&lt;/a&gt;"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Default="003C62B2" w:rsidP="003C62B2">
      <w:pPr>
        <w:rPr>
          <w:sz w:val="32"/>
          <w:szCs w:val="32"/>
        </w:rPr>
      </w:pPr>
    </w:p>
    <w:p w:rsidR="003C62B2" w:rsidRDefault="003C62B2" w:rsidP="003C62B2">
      <w:pPr>
        <w:rPr>
          <w:sz w:val="32"/>
          <w:szCs w:val="32"/>
        </w:rPr>
      </w:pPr>
    </w:p>
    <w:p w:rsidR="003C62B2" w:rsidRDefault="003C62B2" w:rsidP="003C62B2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script.php: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"assets/js/jquery-1.11.0.min.js"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"assets/js/jquery-migrate-1.2.1.min.js"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"assets/js/bootstrap.bundle.min.js"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"assets/js/templatemo.js"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"assets/js/custom.js"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"assets/js/main.js"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rPr>
          <w:sz w:val="32"/>
          <w:szCs w:val="32"/>
        </w:rPr>
      </w:pPr>
    </w:p>
    <w:p w:rsidR="00F17733" w:rsidRDefault="00F17733" w:rsidP="00F17733">
      <w:pPr>
        <w:pStyle w:val="ListParagraph"/>
        <w:rPr>
          <w:sz w:val="32"/>
          <w:szCs w:val="32"/>
        </w:rPr>
      </w:pPr>
    </w:p>
    <w:p w:rsidR="003C62B2" w:rsidRDefault="003C62B2" w:rsidP="003C62B2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footer.php: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"bg-dark"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"tempaltemo_footer"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"col-md-4 pt-5"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"h2 text-success border-bottom pb-3 border-light logo"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Zay Shop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"list-unstyled text-light footer-link-list"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"fas fa-map-marker-alt fa-fw"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123 Consectetur at ligula 10660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"fa fa-phone fa-fw"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"text-decoration-none"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"tel:010-020-0340"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010-020-0340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"fa fa-envelope fa-fw"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"text-decoration-none"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"mailto:info@company.com"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info@company.com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"row text-light mb-4"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"col-12 mb-3"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"w-100 my-3 border-top border-light"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"col-auto me-auto"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"list-inline text-left footer-icons"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"list-inline-item border border-light rounded-circle text-center"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"text-light text-decoration-none"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"http://facebook.com/"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"fab fa-facebook-f fa-lg fa-fw"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"list-inline-item border border-light rounded-circle text-center"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"text-light text-decoration-none"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"fab fa-instagram fa-lg fa-fw"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"list-inline-item border border-light rounded-circle text-center"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"text-light text-decoration-none"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"https://twitter.com/"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"fab fa-twitter fa-lg fa-fw"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"list-inline-item border border-light rounded-circle text-center"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"text-light text-decoration-none"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"fab fa-linkedin fa-lg fa-fw"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"col-auto"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"subscribeEmail"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Email address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"input-group mb-2"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"form-control bg-dark border-light"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"subscribeEmail"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"Email address"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"input-group-text btn-success text-light"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Subscribe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"w-100 bg-black py-3"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"row pt-2"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"text-left text-light"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Copyright 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2021 Company Name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| Designed by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"sponsored"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"https://templatemo.com"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TemplateMo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Default="003C62B2" w:rsidP="003C62B2">
      <w:pPr>
        <w:rPr>
          <w:sz w:val="32"/>
          <w:szCs w:val="32"/>
        </w:rPr>
      </w:pPr>
    </w:p>
    <w:p w:rsidR="003C62B2" w:rsidRDefault="003C62B2" w:rsidP="003C62B2">
      <w:pPr>
        <w:rPr>
          <w:sz w:val="32"/>
          <w:szCs w:val="32"/>
        </w:rPr>
      </w:pPr>
    </w:p>
    <w:p w:rsidR="003C62B2" w:rsidRDefault="003C62B2" w:rsidP="003C62B2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Views/home.php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"template-mo-zay-hero-carousel"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"carousel slide"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data-bs-ride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"carousel-indicators"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"#template-mo-zay-hero-carousel"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data-bs-slide-to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"#template-mo-zay-hero-carousel"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data-bs-slide-to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"#template-mo-zay-hero-carousel"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data-bs-slide-to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"carousel-item active"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"row p-5"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"mx-auto col-md-8 col-lg-6 order-lg-last"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"img-fluid"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"./assets/img/banner_img_01.jpg"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"col-lg-6 mb-0 d-flex align-items-center"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"text-align-left align-self-center"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"h1 text-success"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Zay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eCommerce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"h2"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Tiny and Perfect eCommerce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ZayShop is a global lifestyle brand that exemplifies bold,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progressive ideals and a seductive aesthetic. We seek to thrill and inspire our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audience while using provocative imagery and striking designs to ignite the senses.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"row p-5"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"mx-auto col-md-8 col-lg-6 order-lg-last"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"img-fluid"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"./assets/img/banner_img_02.jpg"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"col-lg-6 mb-0 d-flex align-items-center"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"text-align-left"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Zay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"h2"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Shop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ZayShop is a global lifestyle brand that exemplifies bold,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progressive ideals and a seductive aesthetic. We seek to thrill and inspire our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audience while using provocative imagery and striking designs to ignite the senses.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"row p-5"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"mx-auto col-md-8 col-lg-6 order-lg-last"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"img-fluid"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"./assets/img/banner_img_03.jpg"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"col-lg-6 mb-0 d-flex align-items-center"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"text-align-left"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Zay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"h2"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Shop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ZayShop is a global lifestyle brand that exemplifies bold,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progressive ideals and a seductive aesthetic. We seek to thrill and inspire our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audience while using provocative imagery and striking designs to ignite the senses.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"carousel-control-prev text-decoration-none w-auto ps-3"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"#template-mo-zay-hero-carousel"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"fas fa-chevron-left"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"carousel-control-next text-decoration-none w-auto pe-3"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"#template-mo-zay-hero-carousel"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"fas fa-chevron-right"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&lt;!-- End Banner Hero --&gt;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&lt;!-- Start Categories of The Month --&gt;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"container py-5"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"row text-center pt-3"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"col-lg-6 m-auto"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Categories of The Month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"col-12 col-md-4 p-5 mt-3"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"index.php?pages=shop.php"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"./assets/img/category_img_01.jpg"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"rounded-circle img-fluid border"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"text-center mt-3 mb-3"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Watches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"col-12 col-md-4 p-5 mt-3"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"index.php?pages=shop.php"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"./assets/img/category_img_02.jpg"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"rounded-circle img-fluid border"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"h5 text-center mt-3 mb-3"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Shoes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"col-12 col-md-4 p-5 mt-3"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"index.php?pages=shop.php"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"./assets/img/category_img_03.jpg"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"rounded-circle img-fluid border"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"h5 text-center mt-3 mb-3"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Accessories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&lt;!-- End Categories of The Month --&gt;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&lt;!-- Start Featured Product --&gt;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"bg-light"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"container py-5"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"row text-center py-3"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"col-lg- m-auto"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Author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"row d-flex justify-content-around"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"col-12 col-md-3 mb-3"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"./assets/img/word.png"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"models/eksport/skiniword.php?id=word"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'word'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"h2 text-decoration-none text-dark text-center"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Word-download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"col-12 col-md-3 mb-3"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"card h-100"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"shop-single.html"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"./assets/img/autor.jpg"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My name is Jelena Naumovski, I am a student of ICT school. In the Web programming module.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"col-12 col-md-3 mb-3"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"dokumentacija.pdf"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'word'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"h2 text-decoration-none text-dark text-center"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Documentacion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Default="003C62B2" w:rsidP="003C62B2">
      <w:pPr>
        <w:rPr>
          <w:sz w:val="32"/>
          <w:szCs w:val="32"/>
        </w:rPr>
      </w:pPr>
    </w:p>
    <w:p w:rsidR="003C62B2" w:rsidRDefault="003C62B2" w:rsidP="003C62B2">
      <w:pPr>
        <w:rPr>
          <w:sz w:val="32"/>
          <w:szCs w:val="32"/>
        </w:rPr>
      </w:pPr>
    </w:p>
    <w:p w:rsidR="003C62B2" w:rsidRDefault="003C62B2" w:rsidP="003C62B2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Shop.php: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&lt;!-- Start Content --&gt;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"container py-5"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//Ako je neko ulogovan ispisivanje hidden polja da bi u jsu moglo nesto da se ispisuje ili ne u zavisnosti na to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C62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'korisnik'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$ulogovan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$ulogovan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 &lt;input type='hidden' id='ulogovan' value='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$ulogovan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'&gt;"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"h2 pb-4"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Categories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"list-unstyled templatemo-accordion"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"pb-3"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"collapsed d-flex justify-content-between h3 text-decoration-none"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Gender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"fa fa-fw fa-chevron-circle-down mt-1"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"collapse show list-unstyled pl-3"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"text-decoration-none pol"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All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//ispisivanje linkova za filtriranje za pol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3C62B2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'models/kategorije/prikazsvihkat.php'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$pol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DCDCAA"/>
          <w:sz w:val="21"/>
          <w:szCs w:val="21"/>
        </w:rPr>
        <w:t>getGender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3C62B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$pol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 &lt;li&gt;&lt;a class='text-decoration-none pol' id='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 href='#'&gt;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&lt;/a&gt;&lt;/li&gt;"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}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"pb-3"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"collapsed d-flex justify-content-between h3 text-decoration-none"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Sale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"pull-right fa fa-fw fa-chevron-circle-down mt-1"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"collapseTwo"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"collapse list-unstyled pl-3"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//ispisivanje linkova za proizvode na akciji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$akcija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DCDCAA"/>
          <w:sz w:val="21"/>
          <w:szCs w:val="21"/>
        </w:rPr>
        <w:t>getSales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3C62B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$akcija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3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"&lt;li&gt;&lt;a class='text-decoration-none proizvod' data-id='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 href='#'&gt;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&lt;/a&gt;&lt;/li&gt;"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}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"pb-3"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"collapsed d-flex justify-content-between h3 text-decoration-none"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Product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"pull-right fa fa-fw fa-chevron-circle-down mt-1"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"collapseThree"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"collapse list-unstyled pl-3"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//ispisivanje linkova za filtriranje  za kategorije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62B2">
        <w:rPr>
          <w:rFonts w:ascii="Consolas" w:eastAsia="Times New Roman" w:hAnsi="Consolas" w:cs="Times New Roman"/>
          <w:color w:val="DCDCAA"/>
          <w:sz w:val="21"/>
          <w:szCs w:val="21"/>
        </w:rPr>
        <w:t>getCategories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"&lt;li&gt;&lt;a class='text-decoration-none kategorija' href='#' id='all'&gt;All&lt;/a&gt;&lt;/li&gt;"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r w:rsidRPr="003C62B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$rez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 &lt;li&gt;&lt;a class='text-decoration-none kategorija' href='#' id='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$rez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idkategorija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$rez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&lt;/a&gt;&lt;/li&gt;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"col-lg-9"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"col-md-6 pb-4"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'sortiranje'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'sortiranje'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'Featured'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Featured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'sortiranje'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'az'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A to Z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'sortiranje'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'za'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Z to 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'sortiranje'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'lh'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Low to Heigh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'sortiranje'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'hl'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Heigh to Low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"modal-content modal-body border-0 p-0"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"input-group mb-2"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'pretragatekst'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"pretraga"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"Search ..."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"pretraga"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"input-group-text bg-success text-light"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"fa fa-fw fa-search text-white"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'proizvodi'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"models/proizvodi/prikazsvihproizvoda.php"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//dohvatanje svih proizvoda i njihov ispis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$proizvodi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DCDCAA"/>
          <w:sz w:val="21"/>
          <w:szCs w:val="21"/>
        </w:rPr>
        <w:t>getAllItems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$proizvodi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glavna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"&lt;div class='col-md-4'&gt;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&lt;div class='card mb-4 product-wap rounded-0'&gt;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&lt;div class='card rounded-0'&gt;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&lt;img class='card-img rounded-0 img-fluid' src='assets/img/mala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&lt;div class='card-img-overlay rounded-0 product-overlay d-flex align-items-center justify-content-center'&gt;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&lt;ul class='list-unstyled'&gt;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&lt;li&gt;&lt;a class='btn btn-success text-white mt-2 proizvod'  data-id='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'&gt;&lt;i class='far fa-eye'&gt;&lt;/i&gt;&lt;/a&gt;&lt;/li&gt;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&lt;/ul&gt;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&lt;/div&gt;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&lt;/div&gt;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&lt;div class='card-body'&gt;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&lt;a href='shop-single.html' class='h3 text-decoration-none'&gt;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&lt;/a&gt;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                        &lt;ul class='w-100 list-unstyled d-flex justify-content-between mb-0'&gt;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&lt;li class='pt-2'&gt;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&lt;span class='product-color-dot color-dot-red float-left rounded-circle ml-1'&gt;&lt;/span&gt;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&lt;span class='product-color-dot color-dot-blue float-left rounded-circle ml-1'&gt;&lt;/span&gt;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&lt;span class='product-color-dot color-dot-black float-left rounded-circle ml-1'&gt;&lt;/span&gt;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&lt;span class='product-color-dot color-dot-light float-left rounded-circle ml-1'&gt;&lt;/span&gt;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&lt;span class='product-color-dot color-dot-green float-left rounded-circle ml-1'&gt;&lt;/span&gt;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&lt;/li&gt;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&lt;/ul&gt;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&lt;ul class='list-unstyled d-flex justify-content-center mb-1'&gt;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&lt;li&gt;"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$m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//ispisivanje odredjenog broja zvezdica za rejting u osnosu na ocenu iz baze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$m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$m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ocena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$m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 &lt;i class='text-warning fa fa-star'&gt;&lt;/i&gt;"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}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&lt;/li&gt;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&lt;/ul&gt;</w:t>
      </w:r>
    </w:p>
    <w:p w:rsidR="003C62B2" w:rsidRPr="003C62B2" w:rsidRDefault="004F767D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r w:rsidR="003C62B2" w:rsidRPr="003C62B2">
        <w:rPr>
          <w:rFonts w:ascii="Consolas" w:eastAsia="Times New Roman" w:hAnsi="Consolas" w:cs="Times New Roman"/>
          <w:color w:val="CE9178"/>
          <w:sz w:val="21"/>
          <w:szCs w:val="21"/>
        </w:rPr>
        <w:t> &lt;p class='text-center mb-0'&gt;$</w:t>
      </w:r>
      <w:r w:rsidR="003C62B2" w:rsidRPr="003C62B2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3C62B2" w:rsidRPr="003C62B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="003C62B2" w:rsidRPr="003C62B2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="003C62B2" w:rsidRPr="003C62B2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&lt;/div&gt;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&lt;/div&gt;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&lt;/div&gt;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}}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"&lt;section class='bg-light' id='proiz' style='visibility:hidden'&gt;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&lt;/section&gt;"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"pagination pagination-lg justify-content-end"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"page-item disabled"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"page-link active rounded-0 mr-3 shadow-sm border-top-0 border-left-0"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"page-link rounded-0 mr-3 shadow-sm border-top-0 border-left-0 text-dark"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"page-link rounded-0 shadow-sm border-top-0 border-left-0 text-dark"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&lt;!-- End Content --&gt;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&lt;!-- Start Brands --&gt;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"bg-light py-5"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"container my-4"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"row text-center py-3"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"col-lg-6 m-auto"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Our Brands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"col-lg-9 m-auto tempaltemo-carousel"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"row d-flex flex-row"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&lt;!--Controls--&gt;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"col-1 align-self-center"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"#multi-item-example"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"text-light fas fa-chevron-left"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&lt;!--End Controls--&gt;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&lt;!--Carousel Wrapper--&gt;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"carousel slide carousel-multi-item pt-2 pt-md-0"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"multi-item-example"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data-bs-ride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&lt;!--Slides--&gt;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"carousel-inner product-links-wap"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"listbox"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&lt;!--First slide--&gt;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"carousel-item active"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"col-3 p-md-5"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"img-fluid brand-img"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"assets/img/brand_01.png"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"Brand Logo"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"col-3 p-md-5"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"img-fluid brand-img"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"assets/img/brand_02.png"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"Brand Logo"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"col-3 p-md-5"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"img-fluid brand-img"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"assets/img/brand_03.png"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"Brand Logo"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"col-3 p-md-5"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"img-fluid brand-img"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"assets/img/brand_04.png"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"Brand Logo"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&lt;!--End First slide--&gt;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&lt;!--Second slide--&gt;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"col-3 p-md-5"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"img-fluid brand-img"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"assets/img/brand_01.png"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"Brand Logo"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"col-3 p-md-5"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"img-fluid brand-img"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"assets/img/brand_02.png"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"Brand Logo"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"col-3 p-md-5"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"img-fluid brand-img"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"assets/img/brand_03.png"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"Brand Logo"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"col-3 p-md-5"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"img-fluid brand-img"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"assets/img/brand_04.png"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"Brand Logo"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&lt;!--End Second slide--&gt;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&lt;!--Third slide--&gt;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"col-3 p-md-5"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"img-fluid brand-img"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"assets/img/brand_01.png"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"Brand Logo"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"col-3 p-md-5"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"img-fluid brand-img"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"assets/img/brand_02.png"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"Brand Logo"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"col-3 p-md-5"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"img-fluid brand-img"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"assets/img/brand_03.png"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"Brand Logo"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"col-3 p-md-5"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"img-fluid brand-img"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"assets/img/brand_04.png"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"Brand Logo"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&lt;!--End Third slide--&gt;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&lt;!--End Slides--&gt;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&lt;!--End Carousel Wrapper--&gt;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&lt;!--Controls--&gt;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"col-1 align-self-center"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"#multi-item-example"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2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62B2">
        <w:rPr>
          <w:rFonts w:ascii="Consolas" w:eastAsia="Times New Roman" w:hAnsi="Consolas" w:cs="Times New Roman"/>
          <w:color w:val="CE9178"/>
          <w:sz w:val="21"/>
          <w:szCs w:val="21"/>
        </w:rPr>
        <w:t>"text-light fas fa-chevron-right"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&lt;!--End Controls--&gt;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62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C62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&lt;!--End Brands--&gt;</w:t>
      </w:r>
    </w:p>
    <w:p w:rsidR="003C62B2" w:rsidRPr="003C62B2" w:rsidRDefault="003C62B2" w:rsidP="003C62B2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62B2" w:rsidRPr="004F767D" w:rsidRDefault="003C62B2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2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62B2">
        <w:rPr>
          <w:rFonts w:ascii="Consolas" w:eastAsia="Times New Roman" w:hAnsi="Consolas" w:cs="Times New Roman"/>
          <w:color w:val="6A9955"/>
          <w:sz w:val="21"/>
          <w:szCs w:val="21"/>
        </w:rPr>
        <w:t>&lt;!-- Start Footer --&gt;</w:t>
      </w:r>
    </w:p>
    <w:p w:rsidR="003C62B2" w:rsidRDefault="003C62B2" w:rsidP="003C62B2">
      <w:pPr>
        <w:rPr>
          <w:sz w:val="32"/>
          <w:szCs w:val="32"/>
        </w:rPr>
      </w:pPr>
    </w:p>
    <w:p w:rsidR="004F767D" w:rsidRDefault="004F767D" w:rsidP="004F767D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Cart.php</w:t>
      </w:r>
    </w:p>
    <w:p w:rsidR="004F767D" w:rsidRPr="004F767D" w:rsidRDefault="004F767D" w:rsidP="004F767D">
      <w:pPr>
        <w:pStyle w:val="ListParagraph"/>
        <w:rPr>
          <w:sz w:val="32"/>
          <w:szCs w:val="32"/>
        </w:rPr>
      </w:pP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"container-fluid bg-light py-5"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"col-md-6 m-auto text-center"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Cart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//ispis proizvoda koji su u korpi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"models/proizvodi/ispisiizkorpe.php"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F767D" w:rsidRPr="004F767D" w:rsidRDefault="004F767D" w:rsidP="004F76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"row mt-5"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//Ako ima ista u korpi ispisuje se tabela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4F76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4F767D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$resenje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"card bg-default shadow"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"card-header bg-transparent border-0"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"text-white mb-0"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Card tables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"table align-items-center table-dark table-flush"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"thead-dark"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Image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Quantity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//ispis svih proizvoda iz korpe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4F767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$resenje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$idkorpa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idkorpa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&lt;tr&gt;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&lt;td&gt;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&lt;img width='60px' src='assets/img/mala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 alt='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&lt;/td&gt;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&lt;td&gt;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&lt;span&gt;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&lt;/span&gt;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&lt;/td&gt;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&lt;td&gt;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&lt;span&gt;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&lt;/span&gt;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&lt;/td&gt;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&lt;td&gt;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&lt;input id='kolicina.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idnarudzbina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 value='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kolicina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'&gt;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&lt;/td&gt;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&lt;td&gt;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&lt;button type='submit' class='promenikolicinu' value='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idnarudzbina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'&gt;Change quantity &lt;/button&gt;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&lt;input type='hidden' value='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idkorpa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 id='korpa.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idnarudzbina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&lt;input type='hidden' value='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 id='proizvod.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idnarudzbina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&lt;input type='hidden' value='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poslato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 id='poslato.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idnarudzbina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&lt;/td&gt;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&lt;td&gt;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&lt;button type='submit' class='brisiizkorpe' value='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'&gt;Delete &lt;/button&gt;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&lt;input type='hidden' value='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idnarudzbina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 id='skriveno.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            &lt;/td&gt;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&lt;/tr&gt; 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); }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F767D" w:rsidRPr="004F767D" w:rsidRDefault="004F767D" w:rsidP="004F76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'kupi'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$idkorpa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Buy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//ukoliko nema proizvoda pise da je korpa prazna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67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 &lt;h3 class='text-white mb-0'&gt;you do not have any item in cart&lt;/h3&gt;"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F767D" w:rsidRPr="004F767D" w:rsidRDefault="004F767D" w:rsidP="004F76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F767D" w:rsidRPr="004F767D" w:rsidRDefault="004F767D" w:rsidP="004F7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F767D" w:rsidRPr="004F767D" w:rsidRDefault="004F767D" w:rsidP="004F76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F767D" w:rsidRPr="004F767D" w:rsidRDefault="004F767D" w:rsidP="004F767D">
      <w:pPr>
        <w:rPr>
          <w:sz w:val="32"/>
          <w:szCs w:val="32"/>
        </w:rPr>
      </w:pPr>
    </w:p>
    <w:p w:rsidR="003C62B2" w:rsidRDefault="004F767D" w:rsidP="004F767D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Register.php: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 Start Content Page 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"container-fluid bg-light py-5"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"col-md-6 m-auto text-center"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 Start Map 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 Ena Map 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 Start Contact 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"container py-5"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"row py-5"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"col-md-9 m-auto"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"form-group col-md-6 mb-3"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"inputname"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Frst Name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"form-control mt-1"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"help-block with-errors Imegr"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"Imegr"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"form-group col-md-6 mb-3"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"inputname"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Last Name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"form-control mt-1"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"Last Name"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"help-block with-errors Prezimegr"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"Prezimegr"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"form-group col-md-6 mb-3"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"inputemail"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"form-control mt-1"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"help-block with-errors Sifragr"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"Sifragr"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"form-group col-md-6 mb-3"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"inputsubject"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Password again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"form-control mt-1"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"passwordagain"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"passwordagain"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"help-block with-errors Sifraopetgr"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"Sifraopetgr"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"form-group col-md-6 mb-3"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"inputsubject"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"form-control mt-1"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"help-block with-errors Mejlgr"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"Mejlgr"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"form-group col-md-6 mb-3"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"inputsubject"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"form-control mt-1"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"help-block with-errors Usernamegr"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"Usernamegr"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"form-group col-md-6 mb-3"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"inputsubject"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Gender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"pol"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"Empty"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Choose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"help-block with-errors Polgr"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"Polgr"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 text-end mt-2"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"btn btn-success btn-lg px-3"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 End Contact 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F767D" w:rsidRDefault="004F767D" w:rsidP="004F767D">
      <w:pPr>
        <w:rPr>
          <w:sz w:val="32"/>
          <w:szCs w:val="32"/>
        </w:rPr>
      </w:pPr>
    </w:p>
    <w:p w:rsidR="004F767D" w:rsidRDefault="004F767D" w:rsidP="004F767D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login.php: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 Start Content Page 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"container-fluid bg-light py-5"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"col-md-6 m-auto text-center"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 Start Map 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 Ena Map 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 Start Contact 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"container py-5"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"row py-5"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"col-md-9 m-auto"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"form-group col-md-6 mb-3"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"inputname"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"form-control mt-1"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"help-block with-errors Usernamegr"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"Usernamegr"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"form-group col-md-6 mb-3"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"inputname"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"form-control mt-1"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"help-block with-errors Passwordgr"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"Passwordgr"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 text-end mt-2"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"dugmel"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"btn btn-success btn-lg px-3"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Log in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 End Contact 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F767D" w:rsidRDefault="004F767D" w:rsidP="004F767D">
      <w:pPr>
        <w:rPr>
          <w:sz w:val="32"/>
          <w:szCs w:val="32"/>
        </w:rPr>
      </w:pPr>
    </w:p>
    <w:p w:rsidR="004F767D" w:rsidRDefault="004F767D" w:rsidP="004F767D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Logout.php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//unsetovanje sesija kad se neko izloguje 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'uloga'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'korisnik'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'ime'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'mejl'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"col-lg-3 m-auto"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Goodbye!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Default="004F767D" w:rsidP="004F767D">
      <w:pPr>
        <w:rPr>
          <w:sz w:val="32"/>
          <w:szCs w:val="32"/>
        </w:rPr>
      </w:pPr>
    </w:p>
    <w:p w:rsidR="004F767D" w:rsidRDefault="004F767D" w:rsidP="004F767D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Korisnik.php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67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'uloga'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] )){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"models/accaunts/dohvatikorisnika.php"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//mogucnost pristupa stranici samo ako je setovana sesija uloga tj neko ulogovan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F767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$korisnik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$k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$ime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$k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$slika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$k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"bg-success py-5"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"row align-items-center py-5"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"col-md-8 text-white"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Hello 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$ime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//ispis imena korisnika 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ZayShop is a global lifestyle brand that exemplifies bold,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progressive ideals and a seductive aesthetic. We seek to thrill and inspire our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audience while using provocative imagery and striking designs to ignite the senses.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"assets/img/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$slika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//prikazivanje profilne slike korisnika 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"About Hero"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'200px'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'models/accaunts/dodajsliku.php'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'multipart/form-data'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'slika'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'dugmes'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 Close Banner 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 Start Section 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"container py-5"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"row text-center pt-5 pb-3"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"col-lg-6 m-auto"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Our Services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"col-md-6 col-lg-3 pb-5"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"h-100 py-5 services-icon-wap shadow"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"h1 text-success text-center"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"fa fa-truck fa-lg"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"h5 mt-4 text-center"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Delivery Services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"col-md-6 col-lg-3 pb-5"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"h-100 py-5 services-icon-wap shadow"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"h1 text-success text-center"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"fas fa-exchange-alt"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"h5 mt-4 text-center"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Shipping &amp; Return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"col-md-6 col-lg-3 pb-5"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"h-100 py-5 services-icon-wap shadow"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"h1 text-success text-center"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"fa fa-percent"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"h5 mt-4 text-center"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Promotion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"col-md-6 col-lg-3 pb-5"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"h-100 py-5 services-icon-wap shadow"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"h1 text-success text-center"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"fa fa-user"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"h5 mt-4 text-center"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24 Hours Service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Recommended for you: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//ispisivanje preporucenih proizvoda korisnika u odnosu na pol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4F767D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"models/accaunts/funkcijeaccounts.php"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$proizvodi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DCDCAA"/>
          <w:sz w:val="21"/>
          <w:szCs w:val="21"/>
        </w:rPr>
        <w:t>ispisi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4F767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$proizvodi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"&lt;div class='col-md-4'&gt;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&lt;div class='card mb-4 product-wap rounded-0'&gt;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&lt;div class='card rounded-0'&gt;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&lt;img class='card-img rounded-0 img-fluid' src='assets/img/mala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&lt;div class='card-img-overlay rounded-0 product-overlay d-flex align-items-center justify-content-center'&gt;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   &lt;a href='index.php?pages=shop.php'&gt; &lt;button&gt; Go to shop &lt;/button&gt; &lt;/a&gt;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&lt;/div&gt;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&lt;/div&gt;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&lt;div class='card-body'&gt;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&lt;a href='shop-single.html' class='h3 text-decoration-none'&gt;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&lt;/a&gt;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&lt;ul class='w-100 list-unstyled d-flex justify-content-between mb-0'&gt;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    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    &lt;li class='pt-2'&gt;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        &lt;span class='product-color-dot color-dot-red float-left rounded-circle ml-1'&gt;&lt;/span&gt;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        &lt;span class='product-color-dot color-dot-blue float-left rounded-circle ml-1'&gt;&lt;/span&gt;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        &lt;span class='product-color-dot color-dot-black float-left rounded-circle ml-1'&gt;&lt;/span&gt;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                                                &lt;span class='product-color-dot color-dot-light float-left rounded-circle ml-1'&gt;&lt;/span&gt;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        &lt;span class='product-color-dot color-dot-green float-left rounded-circle ml-1'&gt;&lt;/span&gt;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    &lt;/li&gt;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&lt;/ul&gt;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&lt;ul class='list-unstyled d-flex justify-content-center mb-1'&gt;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    &lt;li&gt;"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//ispisivanje zvezdica za ocenu u osnosu na ocenu iz baze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$m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4F767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$m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$m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ocena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$m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4F767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 &lt;i class='text-warning fa fa-star'&gt;&lt;/i&gt;"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}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4F767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    &lt;/li&gt;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&lt;/ul&gt;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&lt;p class='text-center mb-0'&gt;$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&lt;/div&gt;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&lt;/div&gt;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&lt;/div&gt;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}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 End Section 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 Start Brands 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"bg-light py-5"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"container my-4"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"row text-center py-3"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"col-lg-6 m-auto"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Our Brands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"col-lg-9 m-auto tempaltemo-carousel"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"row d-flex flex-row"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&lt;!--Controls--&gt;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"col-1 align-self-center"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"#templatemo-slide-brand"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"text-light fas fa-chevron-left"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&lt;!--End Controls--&gt;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&lt;!--Carousel Wrapper--&gt;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"carousel slide carousel-multi-item pt-2 pt-md-0"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"templatemo-slide-brand"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data-bs-ride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&lt;!--Slides--&gt;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"carousel-inner product-links-wap"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"listbox"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&lt;!--First slide--&gt;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"carousel-item active"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"col-3 p-md-5"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"img-fluid brand-img"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"assets/img/brand_01.png"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"Brand Logo"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"col-3 p-md-5"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"img-fluid brand-img"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"assets/img/brand_02.png"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"Brand Logo"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"col-3 p-md-5"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"img-fluid brand-img"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"assets/img/brand_03.png"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"Brand Logo"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"col-3 p-md-5"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"img-fluid brand-img"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"assets/img/brand_04.png"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"Brand Logo"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&lt;!--End First slide--&gt;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&lt;!--Second slide--&gt;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"col-3 p-md-5"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"img-fluid brand-img"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"assets/img/brand_01.png"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"Brand Logo"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"col-3 p-md-5"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"img-fluid brand-img"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"assets/img/brand_02.png"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"Brand Logo"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"col-3 p-md-5"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"img-fluid brand-img"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"assets/img/brand_03.png"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"Brand Logo"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"col-3 p-md-5"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"img-fluid brand-img"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"assets/img/brand_04.png"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"Brand Logo"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&lt;!--End Second slide--&gt;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&lt;!--Third slide--&gt;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"col-3 p-md-5"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"img-fluid brand-img"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"assets/img/brand_01.png"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"Brand Logo"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"col-3 p-md-5"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"img-fluid brand-img"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"assets/img/brand_02.png"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"Brand Logo"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"col-3 p-md-5"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"img-fluid brand-img"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"assets/img/brand_03.png"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"Brand Logo"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"col-3 p-md-5"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"img-fluid brand-img"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"assets/img/brand_04.png"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"Brand Logo"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&lt;!--End Third slide--&gt;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&lt;!--End Slides--&gt;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&lt;!--End Carousel Wrapper--&gt;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&lt;!--Controls--&gt;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"col-1 align-self-center"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"#templatemo-slide-brand"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"text-light fas fa-chevron-right"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&lt;!--End Controls--&gt;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F76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F767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4F767D">
        <w:rPr>
          <w:rFonts w:ascii="Consolas" w:eastAsia="Times New Roman" w:hAnsi="Consolas" w:cs="Times New Roman"/>
          <w:color w:val="6A9955"/>
          <w:sz w:val="21"/>
          <w:szCs w:val="21"/>
        </w:rPr>
        <w:t>//Nemoguc pristup ako sesija nije setovana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67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67D">
        <w:rPr>
          <w:rFonts w:ascii="Consolas" w:eastAsia="Times New Roman" w:hAnsi="Consolas" w:cs="Times New Roman"/>
          <w:color w:val="CE9178"/>
          <w:sz w:val="21"/>
          <w:szCs w:val="21"/>
        </w:rPr>
        <w:t>"&lt;h1&gt; You do not have access to this page&lt;/h1&gt;"</w:t>
      </w: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67D" w:rsidRPr="004F767D" w:rsidRDefault="004F767D" w:rsidP="004F767D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7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F767D" w:rsidRDefault="004F767D" w:rsidP="004F767D">
      <w:pPr>
        <w:rPr>
          <w:sz w:val="32"/>
          <w:szCs w:val="32"/>
        </w:rPr>
      </w:pPr>
    </w:p>
    <w:p w:rsidR="004F767D" w:rsidRDefault="004F767D" w:rsidP="004F767D">
      <w:pPr>
        <w:rPr>
          <w:sz w:val="32"/>
          <w:szCs w:val="32"/>
        </w:rPr>
      </w:pPr>
    </w:p>
    <w:p w:rsidR="000D0910" w:rsidRDefault="000D0910" w:rsidP="004F767D">
      <w:pPr>
        <w:rPr>
          <w:sz w:val="32"/>
          <w:szCs w:val="32"/>
        </w:rPr>
      </w:pPr>
    </w:p>
    <w:p w:rsidR="000D0910" w:rsidRDefault="000D0910" w:rsidP="000D0910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Admin.php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'models/logovi/posecenost.php'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'models/logovi/citajlog.php'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6A9955"/>
          <w:sz w:val="21"/>
          <w:szCs w:val="21"/>
        </w:rPr>
        <w:t>//ispisivanje strane ako je ulogovan admin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'uloga'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] )){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'uloga'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0D09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"https://fonts.googleapis.com/css?family=Open+Sans:300,400,600,700"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"assets/css/stile.css"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"main-content"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"container mt-8"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0910">
        <w:rPr>
          <w:rFonts w:ascii="Consolas" w:eastAsia="Times New Roman" w:hAnsi="Consolas" w:cs="Times New Roman"/>
          <w:color w:val="6A9955"/>
          <w:sz w:val="21"/>
          <w:szCs w:val="21"/>
        </w:rPr>
        <w:t>&lt;!-- Table --&gt;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"mb-5"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Tables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"card shadow"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"card-header border-0"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Statistict of visits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"table align-items-center table-flush"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"thead-light"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Page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Number of visits today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Percentage of visits from the beginning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Update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Delete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6A9955"/>
          <w:sz w:val="21"/>
          <w:szCs w:val="21"/>
        </w:rPr>
        <w:t>//ispisivanje tabele sa linkovima iz menija, statistike posecenosti strane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6A9955"/>
          <w:sz w:val="21"/>
          <w:szCs w:val="21"/>
        </w:rPr>
        <w:t>// u toku dana, kao i od pocetka u procentima, mogucnost menjanja naziva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"&lt;tr&gt;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&lt;th scope='row'&gt;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&lt;div class='media align-items-center'&gt;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&lt;a href='#' class='avatar rounded-circle mr-3'&gt;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&lt;img alt='Image placeholder' src='https://raw.githack.com/creativetimofficial/argon-dashboard/master/assets/img/theme/bootstrap.jpg'&gt;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&lt;/a&gt;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&lt;div class='media-body'&gt;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&lt;input type='text' class='mb-0 text-sm'id='stranica.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 value='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&lt;/div&gt;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&lt;/div&gt;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&lt;/th&gt;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&lt;td&gt; &lt;input type='text' class='mb-0 text-sm' id='link.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 value='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 disabled&gt; 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"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"Shop"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&lt;span class=' mr-4'&gt;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$brsd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&lt;/span&gt;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&lt;td&gt;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                &lt;div class='d-flex align-items-center'&gt;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&lt;span class='mr-2'&gt;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$posetenasopu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%&lt;/span&gt;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&lt;div&gt;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&lt;div class='progress'&gt;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&lt;div class='progress-bar bg-warning' role='progressbar' aria-valuenow='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$posetenasopu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 aria-valuemin='0' aria-valuemax='100' style='width: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$posetenasopu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%;'&gt;&lt;/div&gt;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&lt;/div&gt;"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&lt;span class=' mr-4'&gt;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$brabd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&lt;/span&gt;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&lt;td&gt;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&lt;div class='d-flex align-items-center'&gt;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&lt;span class='mr-2'&gt;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$posetenaonama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%&lt;/span&gt;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&lt;div&gt;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&lt;div class='progress'&gt;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&lt;div class='progress-bar bg-warning' role='progressbar' aria-valuenow='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$posetenaonama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 aria-valuemin='0' aria-valuemax='100' style='width: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$posetenaonama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%'&gt;&lt;/div&gt;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&lt;/div&gt;"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&lt;span class=' mr-4'&gt;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$brsd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&lt;/span&gt;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&lt;td&gt;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&lt;div class='d-flex align-items-center'&gt;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&lt;span class='mr-2'&gt;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$posetenasopu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%&lt;/span&gt;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&lt;div&gt;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&lt;div class='progress'&gt;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                    &lt;div class='progress-bar bg-warning' role='progressbar' aria-valuenow='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$posetenasopu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 aria-valuemin='0' aria-valuemax='100' style='width: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$posetenasopu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%'&gt;&lt;/div&gt;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&lt;/div&gt;"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&lt;span class=' mr-4'&gt;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$brhd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&lt;/span&gt;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&lt;td&gt;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&lt;div class='d-flex align-items-center'&gt;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&lt;span class='mr-2'&gt;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$posetenahomeu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%&lt;/span&gt;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&lt;div&gt;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&lt;div class='progress'&gt;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&lt;div class='progress-bar bg-warning' role='progressbar' aria-valuenow='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$posetenahomeu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 aria-valuemin='0' aria-valuemax='100' style='width: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$posetenahomeu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%;'&gt;&lt;/div&gt;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&lt;/div&gt;"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&lt;span class=' mr-4'&gt;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$brld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&lt;/span&gt;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&lt;td&gt;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&lt;div class='d-flex align-items-center'&gt;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&lt;span class='mr-2'&gt;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$posetenaloginu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%&lt;/span&gt;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&lt;div&gt;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&lt;div class='progress'&gt;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&lt;div class='progress-bar bg-warning' role='progressbar' aria-valuenow='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$posetenaloginu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 aria-valuemin='0' aria-valuemax='100' style='width: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$posetenasopu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%;'&gt;&lt;/div&gt;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                  &lt;/div&gt;"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&lt;span class=' mr-4'&gt;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$brrd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&lt;/span&gt;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&lt;td&gt;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&lt;div class='d-flex align-items-center'&gt;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&lt;span class='mr-2'&gt;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$posetenaregistraciji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%&lt;/span&gt;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&lt;div&gt;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&lt;div class='progress'&gt;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&lt;div class='progress-bar bg-warning' role='progressbar' aria-valuenow='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$posetenaregistraciji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 aria-valuemin='0' aria-valuemax='100' style='width: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$posetenaregistraciji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%'&gt;&lt;/div&gt;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&lt;/div&gt;"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"&lt;/div&gt;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&lt;/div&gt;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&lt;td class='text-right'&gt;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&lt;button type='submit'class='updatujmeni' value='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 name='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idmeni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'&gt; Update &lt;/button&gt;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&lt;td class='text-right' 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&lt;button type='submit'class='brisimeni' value='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 name='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idmeni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'&gt; Delete &lt;/button&gt;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&lt;/tr&gt;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&lt;tr&gt;"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'media align-items-center'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'avatar rounded-circle mr-3'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'Image placeholder'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'https://raw.githack.com/creativetimofficial/argon-dashboard/master/assets/img/theme/bootstrap.jpg'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'media-body'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Korisnik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index?pages=korisnik.php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 mr-4'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$brkd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'd-flex align-items-center'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'mr-2'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$posetenakorisniku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'progress'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'progress-bar bg-warning'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'progressbar'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aria-valuenow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'$posetenahomeu'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aria-valuemin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aria-valuemax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'100'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'width: 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$posetenakorisniku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%;'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'text-right'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You can't update this row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'text-right'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You can't delete this row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'media align-items-center'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'avatar rounded-circle mr-3'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'Image placeholder'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'https://raw.githack.com/creativetimofficial/argon-dashboard/master/assets/img/theme/bootstrap.jpg'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'media-body'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Admin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index?pages=admin.php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 mr-4'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$brad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'd-flex align-items-center'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'mr-2'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$posetenaadminu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'progress'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'progress-bar bg-warning'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'progressbar'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aria-valuenow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'$posetenahomeu'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aria-valuemin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aria-valuemax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'100'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'width: 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$posetenaadminu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%;'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'text-right'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You can't update this row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'text-right'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You can't delete this row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"models/logovi/ulogovani.php"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$brojac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users logged in today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Log file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6A9955"/>
          <w:sz w:val="21"/>
          <w:szCs w:val="21"/>
        </w:rPr>
        <w:t>//ispisivanje log fajla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dohvatiPodatke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'models/admins/dohvatiproizvodezaadmin.php'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0910">
        <w:rPr>
          <w:rFonts w:ascii="Consolas" w:eastAsia="Times New Roman" w:hAnsi="Consolas" w:cs="Times New Roman"/>
          <w:color w:val="6A9955"/>
          <w:sz w:val="21"/>
          <w:szCs w:val="21"/>
        </w:rPr>
        <w:t>&lt;!-- Dark table --&gt;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"row mt-5"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"card bg-default shadow"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"card-header bg-transparent border-0"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"text-white mb-0"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Items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'models/eksport/skinieksel.php?dugme=dugme'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Download tabele for Items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"table align-items-center table-dark table-flush"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"thead-dark"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Rating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Gender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Brand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Category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6A9955"/>
          <w:sz w:val="21"/>
          <w:szCs w:val="21"/>
        </w:rPr>
        <w:t>//ispisivanje tabele sa proizvodima. Mogucnost updatovanja, deletea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$resenje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"&lt;tr&gt;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&lt;th scope='row'&gt;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&lt;div class='media align-items-center'&gt;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&lt;input type='text' class='mb-0 text-sm' id='naziv.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 value='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&lt;/th&gt;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&lt;input type='text' class='mb-0 text-sm' id='ocena.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 value='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ocena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&lt;input type='text' class='mb-0 text-sm' id='cena.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 value='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&lt;input type='text' class='mb-0 text-sm' id='opis.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 value='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opis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&lt;select id='pol.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&lt;option value='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idpol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pol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&lt;/option&gt;"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$resenje2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$re2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pol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$re2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"&lt;option value='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$re2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idpol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$re2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&lt;/option&gt;"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 &lt;/select&lt;&lt;/td&gt;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&lt;td class='text-right'&gt;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&lt;select id='brend.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&lt;option value='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idbrend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brend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&lt;/option&gt;"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$resenje3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$re3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brend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$re3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"&lt;option value='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$re3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idbrend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$re3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&lt;/option&gt;"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 &lt;/select&lt;&lt;/td&gt;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&lt;td class='text-right'&gt;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&lt;select id='kategorija.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&lt;option value='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idkategorija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kategorija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&lt;/option&gt;"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$resenje4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$re4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kategorija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$re4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"&lt;option value='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$re4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idkategorija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$re4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&lt;/option&gt;"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 &lt;/select&lt;&lt;/td&gt;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&lt;td class='text-right'&gt;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&lt;select id='akcija.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&lt;option value='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idakcija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akcija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&lt;/option&gt;"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$resenje5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$re5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akcija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$re5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vrednost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"&lt;option value='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$re5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idakcija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$re5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vrednost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&lt;/option&gt;"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"&lt;td&gt; &lt;button border-color='white' type='submit'class='editujproizvod' value='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 &gt;Update&lt;/buttton&lt;/td&gt;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&lt;td&gt; &lt;button type='submit' class=' brisiproizvod' name='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idps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 value='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 &gt;Delete&lt;/buttton&lt;/td&gt;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&lt;/tr&gt;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&lt;tr&gt;"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'multipart/form-data'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"row mt-5"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"card bg-default shadow"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"card-header bg-transparent border-0"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"text-white mb-0"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Insert item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"table align-items-center table-dark table-flush"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"thead-dark"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Rating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Gender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Brand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Category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Image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Insert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'media align-items-center'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'mb-0 text-sm'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'naziv'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'mb-0 text-sm'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'ocena'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'mb-0 text-sm'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'cena'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'mb-0 text-sm'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'opis'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0910">
        <w:rPr>
          <w:rFonts w:ascii="Consolas" w:eastAsia="Times New Roman" w:hAnsi="Consolas" w:cs="Times New Roman"/>
          <w:color w:val="6A9955"/>
          <w:sz w:val="21"/>
          <w:szCs w:val="21"/>
        </w:rPr>
        <w:t>//mogucnost insertovanja proizvoda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&lt;td class='text-right'&gt;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&lt;select id='pol'&gt;"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$resenje2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$re2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"&lt;option value='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$re2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idpol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$re2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&lt;/option&gt;"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"&lt;/select&gt;&lt;/td&gt;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&lt;td class='text-right'&gt;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&lt;select id='brend'&gt;"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$resenje3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$re3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"&lt;option value='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$re3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idbrend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$re3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&lt;/option&gt;"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"&lt;/select&gt;&lt;/td&gt;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&lt;td class='text-right'&gt;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&lt;select id='kategorija'&gt;"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$resenje4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$re4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"&lt;option value='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$re4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idkategorija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$re4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&lt;/option&gt;"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"&lt;/select&gt;&lt;/td&gt;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&lt;td class='text-right'&gt;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&lt;select id='akcija'&gt;"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$resenje5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$re5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"&lt;option value='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$re5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idakcija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$re5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vrednost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&lt;/option&gt;"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"&lt;td&gt;&lt;input type='file'  id='slika'&gt;&lt;/td&gt;&lt;td&gt; &lt;button border-color='white' type='submit'id='insertproizvod' value='insert' &gt;Insert&lt;/buttton&lt;/td&gt;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&lt;/tr&gt;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&lt;tr&gt;"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"row mt-5"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"card bg-default shadow"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"card-header bg-transparent border-0"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"text-white mb-0"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Messages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"table align-items-center table-dark table-flush"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"thead-dark"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0D0910">
        <w:rPr>
          <w:rFonts w:ascii="Consolas" w:eastAsia="Times New Roman" w:hAnsi="Consolas" w:cs="Times New Roman"/>
          <w:color w:val="6A9955"/>
          <w:sz w:val="21"/>
          <w:szCs w:val="21"/>
        </w:rPr>
        <w:t>//ispisivanje poruka, mogucnost brisanja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"models/admins/dohvatiporuke.php"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$resenje6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$re6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"&lt;tr&gt;&lt;td&gt;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$re6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&lt;td&gt;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$re6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&lt;td&gt;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$re6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&lt;td&gt;&lt;button type='submit' class='poruka' value='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$re6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idporuka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'&gt;Delete &lt;/button&gt; &lt;/td&gt; &lt;/tr&gt;"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"row mt-5"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"card bg-default shadow"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"card-header bg-transparent border-0"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"text-white mb-0"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Order list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"table align-items-center table-dark table-flush"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"thead-dark"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Id of order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Quantity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6A9955"/>
          <w:sz w:val="21"/>
          <w:szCs w:val="21"/>
        </w:rPr>
        <w:t>//Uvid u sve narudzbine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'models/admins/ispisnarudzbina.php'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$narudzbine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"&lt;tr&gt;&lt;td&gt;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&lt;td&gt;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idkorpa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&lt;td&gt;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&lt;td&gt;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kolicina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0910">
        <w:rPr>
          <w:rFonts w:ascii="Consolas" w:eastAsia="Times New Roman" w:hAnsi="Consolas" w:cs="Times New Roman"/>
          <w:color w:val="6A9955"/>
          <w:sz w:val="21"/>
          <w:szCs w:val="21"/>
        </w:rPr>
        <w:t>//Zabranjen pristup strani ako nije ulogovan admin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09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"&lt;h1&gt;You do not have access to this page&lt;/h1&gt;"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"row align-items-center justify-content-xl-between"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"col-xl-6 m-auto text-center"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"copyright"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Made with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"https://www.creative-tim.com/product/argon-dashboard"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91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910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Argon Dashboard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by Creative Tim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9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09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910" w:rsidRPr="000D0910" w:rsidRDefault="000D0910" w:rsidP="000D0910">
      <w:pPr>
        <w:pStyle w:val="ListParagraph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D091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D0910" w:rsidRDefault="000D0910" w:rsidP="000D0910">
      <w:pPr>
        <w:rPr>
          <w:sz w:val="32"/>
          <w:szCs w:val="32"/>
        </w:rPr>
      </w:pPr>
    </w:p>
    <w:p w:rsidR="00BB3B56" w:rsidRDefault="00E34FA5" w:rsidP="00E34FA5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Models/meni</w:t>
      </w:r>
    </w:p>
    <w:p w:rsidR="00E34FA5" w:rsidRDefault="00E34FA5" w:rsidP="00E34FA5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prikazm</w:t>
      </w:r>
      <w:r w:rsidRPr="00E34FA5">
        <w:rPr>
          <w:sz w:val="32"/>
          <w:szCs w:val="32"/>
        </w:rPr>
        <w:t>eni</w:t>
      </w:r>
      <w:r>
        <w:rPr>
          <w:sz w:val="32"/>
          <w:szCs w:val="32"/>
        </w:rPr>
        <w:t>ja</w:t>
      </w:r>
      <w:r w:rsidRPr="00E34FA5">
        <w:rPr>
          <w:sz w:val="32"/>
          <w:szCs w:val="32"/>
        </w:rPr>
        <w:t>.php</w:t>
      </w:r>
      <w:r>
        <w:rPr>
          <w:sz w:val="32"/>
          <w:szCs w:val="32"/>
        </w:rPr>
        <w:t>:</w:t>
      </w:r>
    </w:p>
    <w:p w:rsidR="00E34FA5" w:rsidRPr="00E34FA5" w:rsidRDefault="00E34FA5" w:rsidP="00E34FA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E34FA5" w:rsidRPr="00E34FA5" w:rsidRDefault="00E34FA5" w:rsidP="00E34FA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6A9955"/>
          <w:sz w:val="21"/>
          <w:szCs w:val="21"/>
        </w:rPr>
        <w:t>//upit za prikaz menija, koj se u viewsu prosledjuje funkciji executeQuery();</w:t>
      </w:r>
    </w:p>
    <w:p w:rsidR="00E34FA5" w:rsidRPr="00E34FA5" w:rsidRDefault="00E34FA5" w:rsidP="00E34FA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4FA5" w:rsidRPr="00E34FA5" w:rsidRDefault="00E34FA5" w:rsidP="00E34FA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"config/connection.php"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4FA5" w:rsidRPr="00E34FA5" w:rsidRDefault="00E34FA5" w:rsidP="00E34FA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4FA5" w:rsidRPr="00E34FA5" w:rsidRDefault="00E34FA5" w:rsidP="00E34FA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meni"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4FA5" w:rsidRPr="00E34FA5" w:rsidRDefault="00E34FA5" w:rsidP="00E34FA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4FA5" w:rsidRPr="00E34FA5" w:rsidRDefault="00E34FA5" w:rsidP="00E34FA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34FA5" w:rsidRDefault="00E34FA5" w:rsidP="00E34FA5">
      <w:pPr>
        <w:rPr>
          <w:sz w:val="32"/>
          <w:szCs w:val="32"/>
        </w:rPr>
      </w:pPr>
    </w:p>
    <w:p w:rsidR="00E34FA5" w:rsidRDefault="00E34FA5" w:rsidP="00E34FA5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Mosels/proizvodi</w:t>
      </w:r>
    </w:p>
    <w:p w:rsidR="00E34FA5" w:rsidRPr="00E34FA5" w:rsidRDefault="00E34FA5" w:rsidP="00E34FA5">
      <w:pPr>
        <w:pStyle w:val="ListParagraph"/>
        <w:rPr>
          <w:sz w:val="32"/>
          <w:szCs w:val="32"/>
        </w:rPr>
      </w:pPr>
    </w:p>
    <w:p w:rsidR="00E34FA5" w:rsidRDefault="00E34FA5" w:rsidP="00E34FA5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Funkcijeproizvodi.php</w:t>
      </w:r>
    </w:p>
    <w:p w:rsidR="00E34FA5" w:rsidRPr="00E34FA5" w:rsidRDefault="00E34FA5" w:rsidP="00E34FA5">
      <w:pPr>
        <w:pStyle w:val="ListParagraph"/>
        <w:rPr>
          <w:sz w:val="32"/>
          <w:szCs w:val="32"/>
        </w:rPr>
      </w:pP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6A9955"/>
          <w:sz w:val="21"/>
          <w:szCs w:val="21"/>
        </w:rPr>
        <w:t>//filtriranje po polu 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DCDCAA"/>
          <w:sz w:val="21"/>
          <w:szCs w:val="21"/>
        </w:rPr>
        <w:t>ispisfilt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$koji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4FA5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'../../config/connection.php'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34FA5" w:rsidRPr="00E34FA5" w:rsidRDefault="00E34FA5" w:rsidP="00E34F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$upit4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SELECT DISTINCT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p.idproizvod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idproizvod, p.naziv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naziv, p.opis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opis, p.ocena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ocena, p.cena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cena, s.src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src, ps.glavna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glavna, po.naziv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pol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proizvodi p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proizvodslika ps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p.idproizvod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ps.idproizvod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slika s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ps.idslika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s.idslika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pol po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p.idpol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po.idpol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po.naziv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$koji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34FA5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$upit4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$rez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34FA5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4F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$rez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6A9955"/>
          <w:sz w:val="21"/>
          <w:szCs w:val="21"/>
        </w:rPr>
        <w:t>//filtriranje po kategoriji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DCDCAA"/>
          <w:sz w:val="21"/>
          <w:szCs w:val="21"/>
        </w:rPr>
        <w:t>ispisfiltkat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$koji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4FA5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'../../config/connection.php'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:rsidR="00E34FA5" w:rsidRPr="00E34FA5" w:rsidRDefault="00E34FA5" w:rsidP="00E34F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$upit4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SELECT DISTINCT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proizvodi p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proizvodslika ps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p.idproizvod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ps.idproizvod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slika s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ps.idslika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s.idslika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idkategorija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$koji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34FA5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$upit4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$rez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34FA5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4F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$rez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4FA5">
        <w:rPr>
          <w:rFonts w:ascii="Consolas" w:eastAsia="Times New Roman" w:hAnsi="Consolas" w:cs="Times New Roman"/>
          <w:color w:val="6A9955"/>
          <w:sz w:val="21"/>
          <w:szCs w:val="21"/>
        </w:rPr>
        <w:t>//dohvatanje svih proizvoda ako se klikne na All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DCDCAA"/>
          <w:sz w:val="21"/>
          <w:szCs w:val="21"/>
        </w:rPr>
        <w:t>ispisfiltsve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4FA5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'../../config/connection.php'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4FA5" w:rsidRPr="00E34FA5" w:rsidRDefault="00E34FA5" w:rsidP="00E34F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$upit4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SELECT DISTINCT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proizvodi p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proizvodslika ps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p.idproizvod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ps.idproizvod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slika s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ps.idslika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s.idslika "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34FA5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$upit4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$rez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34FA5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4F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$rez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DCDCAA"/>
          <w:sz w:val="21"/>
          <w:szCs w:val="21"/>
        </w:rPr>
        <w:t>sortiraj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$sta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4FA5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'../../config/connection.php'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$upit4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proizvodi p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proizvodslika ps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p.idproizvod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ps.idproizvod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slika s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ps.idslika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s.idslika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$sta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34FA5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$upit4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$rez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34FA5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4F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$rez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4FA5">
        <w:rPr>
          <w:rFonts w:ascii="Consolas" w:eastAsia="Times New Roman" w:hAnsi="Consolas" w:cs="Times New Roman"/>
          <w:color w:val="6A9955"/>
          <w:sz w:val="21"/>
          <w:szCs w:val="21"/>
        </w:rPr>
        <w:t>//pretraga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DCDCAA"/>
          <w:sz w:val="21"/>
          <w:szCs w:val="21"/>
        </w:rPr>
        <w:t>pretraga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$pretraga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34FA5" w:rsidRPr="00E34FA5" w:rsidRDefault="00E34FA5" w:rsidP="00E34F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4FA5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'../../config/connection.php'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$upit4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proizvodi p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proizvodslika ps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p.idproizvod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ps.idproizvod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slika s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ps.idslika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s.idslika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naziv </w:t>
      </w: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 '%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$pretraga</w:t>
      </w:r>
      <w:r w:rsidRPr="00E34FA5">
        <w:rPr>
          <w:rFonts w:ascii="Consolas" w:eastAsia="Times New Roman" w:hAnsi="Consolas" w:cs="Times New Roman"/>
          <w:color w:val="CE9178"/>
          <w:sz w:val="21"/>
          <w:szCs w:val="21"/>
        </w:rPr>
        <w:t>%' "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34FA5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$upit4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$rez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34FA5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4F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FA5">
        <w:rPr>
          <w:rFonts w:ascii="Consolas" w:eastAsia="Times New Roman" w:hAnsi="Consolas" w:cs="Times New Roman"/>
          <w:color w:val="9CDCFE"/>
          <w:sz w:val="21"/>
          <w:szCs w:val="21"/>
        </w:rPr>
        <w:t>$rez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4FA5" w:rsidRPr="00E34FA5" w:rsidRDefault="00E34FA5" w:rsidP="00E3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FA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34FA5" w:rsidRPr="00E34FA5" w:rsidRDefault="00E34FA5" w:rsidP="00E34FA5">
      <w:pPr>
        <w:rPr>
          <w:sz w:val="32"/>
          <w:szCs w:val="32"/>
        </w:rPr>
      </w:pPr>
    </w:p>
    <w:p w:rsidR="00E34FA5" w:rsidRPr="00E34FA5" w:rsidRDefault="00E34FA5" w:rsidP="00E34FA5">
      <w:pPr>
        <w:pStyle w:val="ListParagraph"/>
        <w:rPr>
          <w:sz w:val="32"/>
          <w:szCs w:val="32"/>
        </w:rPr>
      </w:pPr>
    </w:p>
    <w:p w:rsidR="00E34FA5" w:rsidRDefault="00E34FA5" w:rsidP="00E34FA5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Fitrirajpol.php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6A9955"/>
          <w:sz w:val="21"/>
          <w:szCs w:val="21"/>
        </w:rPr>
        <w:t>//dohvatanje sta se filtrira i prosledjivanje funkciji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"Content-type:application/json"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"funkcijeproizvodi.php"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$pol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"pol"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625C">
        <w:rPr>
          <w:rFonts w:ascii="Consolas" w:eastAsia="Times New Roman" w:hAnsi="Consolas" w:cs="Times New Roman"/>
          <w:color w:val="6A9955"/>
          <w:sz w:val="21"/>
          <w:szCs w:val="21"/>
        </w:rPr>
        <w:t>//var_dump($kategoriju);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62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$pol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"all"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ispisfiltsve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62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ispisfilt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$pol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4EC9B0"/>
          <w:sz w:val="21"/>
          <w:szCs w:val="21"/>
        </w:rPr>
        <w:t>PDOExceptiom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625C" w:rsidRPr="00BF625C" w:rsidRDefault="00BF625C" w:rsidP="00BF625C">
      <w:pPr>
        <w:pStyle w:val="ListParagraph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34FA5" w:rsidRDefault="00E34FA5" w:rsidP="00E34FA5">
      <w:pPr>
        <w:rPr>
          <w:sz w:val="32"/>
          <w:szCs w:val="32"/>
        </w:rPr>
      </w:pPr>
    </w:p>
    <w:p w:rsidR="00BF625C" w:rsidRDefault="00BF625C" w:rsidP="00BF625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Filtrirajkategorije.php</w:t>
      </w:r>
    </w:p>
    <w:p w:rsidR="00BF625C" w:rsidRPr="00BF625C" w:rsidRDefault="00BF625C" w:rsidP="00BF625C">
      <w:pPr>
        <w:pStyle w:val="ListParagraph"/>
        <w:rPr>
          <w:sz w:val="32"/>
          <w:szCs w:val="32"/>
        </w:rPr>
      </w:pP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F625C" w:rsidRPr="00BF625C" w:rsidRDefault="00BF625C" w:rsidP="00BF62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"Content-type:application/json"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6A9955"/>
          <w:sz w:val="21"/>
          <w:szCs w:val="21"/>
        </w:rPr>
        <w:t>//filtriranje kategorija</w:t>
      </w:r>
    </w:p>
    <w:p w:rsidR="00BF625C" w:rsidRPr="00BF625C" w:rsidRDefault="00BF625C" w:rsidP="00BF62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"funkcijeproizvodi.php"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F625C" w:rsidRPr="00BF625C" w:rsidRDefault="00BF625C" w:rsidP="00BF62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$kat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"kat"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625C" w:rsidRPr="00BF625C" w:rsidRDefault="00BF625C" w:rsidP="00BF62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62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$kat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"all"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F625C" w:rsidRPr="00BF625C" w:rsidRDefault="00BF625C" w:rsidP="00BF62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ispisfiltsve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62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ispisfiltkat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$kat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F625C" w:rsidRPr="00BF625C" w:rsidRDefault="00BF625C" w:rsidP="00BF62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4EC9B0"/>
          <w:sz w:val="21"/>
          <w:szCs w:val="21"/>
        </w:rPr>
        <w:t>PDOExceptiom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F625C" w:rsidRDefault="00BF625C" w:rsidP="00BF625C">
      <w:pPr>
        <w:rPr>
          <w:sz w:val="32"/>
          <w:szCs w:val="32"/>
        </w:rPr>
      </w:pPr>
    </w:p>
    <w:p w:rsidR="00BF625C" w:rsidRDefault="00BF625C" w:rsidP="00BF625C">
      <w:pPr>
        <w:rPr>
          <w:sz w:val="32"/>
          <w:szCs w:val="32"/>
        </w:rPr>
      </w:pPr>
    </w:p>
    <w:p w:rsidR="00BF625C" w:rsidRDefault="00BF625C" w:rsidP="00BF625C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Pretraga.php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"Content-type:application/json"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6A9955"/>
          <w:sz w:val="21"/>
          <w:szCs w:val="21"/>
        </w:rPr>
        <w:t>//prosledjivanje iz tekst polja i slanje funkciji za pretragu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"funkcijeproizvodi.php"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$pretraga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"pretraga"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625C">
        <w:rPr>
          <w:rFonts w:ascii="Consolas" w:eastAsia="Times New Roman" w:hAnsi="Consolas" w:cs="Times New Roman"/>
          <w:color w:val="6A9955"/>
          <w:sz w:val="21"/>
          <w:szCs w:val="21"/>
        </w:rPr>
        <w:t>//var_dump($kategoriju);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62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$pretraga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ispisfiltsve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62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BF625C">
        <w:rPr>
          <w:rFonts w:ascii="Consolas" w:eastAsia="Times New Roman" w:hAnsi="Consolas" w:cs="Times New Roman"/>
          <w:color w:val="6A9955"/>
          <w:sz w:val="21"/>
          <w:szCs w:val="21"/>
        </w:rPr>
        <w:t>// $pretragaa=strtolower($pretraga);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pretraga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$pretraga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4EC9B0"/>
          <w:sz w:val="21"/>
          <w:szCs w:val="21"/>
        </w:rPr>
        <w:t>PDOExceptiom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625C" w:rsidRPr="00BF625C" w:rsidRDefault="00BF625C" w:rsidP="00BF625C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F625C" w:rsidRDefault="00BF625C" w:rsidP="00BF625C">
      <w:pPr>
        <w:rPr>
          <w:sz w:val="32"/>
          <w:szCs w:val="32"/>
        </w:rPr>
      </w:pPr>
    </w:p>
    <w:p w:rsidR="00BF625C" w:rsidRDefault="00BF625C" w:rsidP="00BF625C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Prikazproizvodapojedinacno.php</w:t>
      </w:r>
    </w:p>
    <w:p w:rsidR="00BF625C" w:rsidRPr="00BF625C" w:rsidRDefault="00BF625C" w:rsidP="00BF625C">
      <w:pPr>
        <w:pStyle w:val="ListParagraph"/>
        <w:rPr>
          <w:sz w:val="32"/>
          <w:szCs w:val="32"/>
        </w:rPr>
      </w:pP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6A9955"/>
          <w:sz w:val="21"/>
          <w:szCs w:val="21"/>
        </w:rPr>
        <w:t>//dohvatanje odredjenog proizvoda preko idja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'Content-Type: application/json'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25C" w:rsidRPr="00BF625C" w:rsidRDefault="00BF625C" w:rsidP="00BF62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625C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'../../config/connection.php'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SELECT DISTINCT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 p.idproizvod, p.naziv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naziv, p.ocena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ocena, p.cena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cena, p.opis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opis, b.naziv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brend, ps.glavna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glavna, s.src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src 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proizvodi p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proizvodslika ps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p.idproizvod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ps.idproizvod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slika s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s.idslika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ps.idslika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brend b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p.idbrend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b.idbrend   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p.idproizvod 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?"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F625C" w:rsidRPr="00BF625C" w:rsidRDefault="00BF625C" w:rsidP="00BF62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625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$proiz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$proiz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625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'poruka'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'Problem sa bazom: '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BF625C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()]);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F62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625C" w:rsidRPr="00BF625C" w:rsidRDefault="00BF625C" w:rsidP="00BF62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F625C" w:rsidRPr="00BF625C" w:rsidRDefault="00BF625C" w:rsidP="00BF6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F625C" w:rsidRDefault="00BF625C" w:rsidP="00BF625C">
      <w:pPr>
        <w:rPr>
          <w:sz w:val="32"/>
          <w:szCs w:val="32"/>
        </w:rPr>
      </w:pPr>
    </w:p>
    <w:p w:rsidR="00BF625C" w:rsidRDefault="00BF625C" w:rsidP="00BF625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Prikazsvihproizvoda.php</w:t>
      </w:r>
    </w:p>
    <w:p w:rsidR="00BF625C" w:rsidRPr="00BF625C" w:rsidRDefault="00BF625C" w:rsidP="00BF625C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BF625C" w:rsidRPr="00BF625C" w:rsidRDefault="00BF625C" w:rsidP="00BF625C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6A9955"/>
          <w:sz w:val="21"/>
          <w:szCs w:val="21"/>
        </w:rPr>
        <w:t>//upit za dohvatanje svih proizvoda i prosledjivanje funkciji executeQuery();</w:t>
      </w:r>
    </w:p>
    <w:p w:rsidR="00BF625C" w:rsidRPr="00BF625C" w:rsidRDefault="00BF625C" w:rsidP="00BF625C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getAllItems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BF625C" w:rsidRPr="00BF625C" w:rsidRDefault="00BF625C" w:rsidP="00BF625C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62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625C">
        <w:rPr>
          <w:rFonts w:ascii="Consolas" w:eastAsia="Times New Roman" w:hAnsi="Consolas" w:cs="Times New Roman"/>
          <w:color w:val="DCDCAA"/>
          <w:sz w:val="21"/>
          <w:szCs w:val="21"/>
        </w:rPr>
        <w:t>executeeQuery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SELECT DISTINCT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p.idproizvod, p.naziv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naziv, p.ocena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ocena, p.cena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cena, p.opis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opis, b.naziv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brend, ps.glavna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glavna, s.src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src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proizvodi p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proizvodslika ps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p.idproizvod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ps.idproizvod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slika s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s.idslika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ps.idslika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brend b </w:t>
      </w: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 p.idbrend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625C">
        <w:rPr>
          <w:rFonts w:ascii="Consolas" w:eastAsia="Times New Roman" w:hAnsi="Consolas" w:cs="Times New Roman"/>
          <w:color w:val="CE9178"/>
          <w:sz w:val="21"/>
          <w:szCs w:val="21"/>
        </w:rPr>
        <w:t>b.idbrend "</w:t>
      </w: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625C" w:rsidRPr="00BF625C" w:rsidRDefault="00BF625C" w:rsidP="00BF625C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F625C" w:rsidRPr="00BF625C" w:rsidRDefault="00BF625C" w:rsidP="00BF625C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625C" w:rsidRPr="00BF625C" w:rsidRDefault="00BF625C" w:rsidP="00BF625C">
      <w:pPr>
        <w:pStyle w:val="ListParagraph"/>
        <w:numPr>
          <w:ilvl w:val="0"/>
          <w:numId w:val="18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25C" w:rsidRPr="00BF625C" w:rsidRDefault="00BF625C" w:rsidP="00BF625C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25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F625C" w:rsidRDefault="00BF625C" w:rsidP="00BF625C">
      <w:pPr>
        <w:rPr>
          <w:sz w:val="32"/>
          <w:szCs w:val="32"/>
        </w:rPr>
      </w:pPr>
    </w:p>
    <w:p w:rsidR="00BF625C" w:rsidRDefault="00BF625C" w:rsidP="00BF625C">
      <w:pPr>
        <w:rPr>
          <w:sz w:val="32"/>
          <w:szCs w:val="32"/>
        </w:rPr>
      </w:pPr>
    </w:p>
    <w:p w:rsidR="00BF625C" w:rsidRDefault="00D073A2" w:rsidP="00D073A2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Sortiraj.php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6A9955"/>
          <w:sz w:val="21"/>
          <w:szCs w:val="21"/>
        </w:rPr>
        <w:t>//dohvatanje po cemu se sortira i onda prosledjivanje funkciji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"Content-type:application/json"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"funkcijeproizvodi.php"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"sort"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$sort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"sort"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6A9955"/>
          <w:sz w:val="21"/>
          <w:szCs w:val="21"/>
        </w:rPr>
        <w:t>//var_dump($kategoriju);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$sort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"lh"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sortiraj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'cena'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$sort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"hl"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sortiraj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'cena DESC'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$sort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"az"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sortiraj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'naziv'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$sort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"za"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sortiraj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'naziv DESC'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$sort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"Featured"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ispisfiltsve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//ukoliko se dohvati sve prosledjiuje se istoj funkciji koja za filtriranje vraca sve proizvode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$kategorije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4EC9B0"/>
          <w:sz w:val="21"/>
          <w:szCs w:val="21"/>
        </w:rPr>
        <w:t>PDOExceptiom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073A2" w:rsidRPr="00D073A2" w:rsidRDefault="00D073A2" w:rsidP="00D073A2">
      <w:pPr>
        <w:rPr>
          <w:sz w:val="32"/>
          <w:szCs w:val="32"/>
        </w:rPr>
      </w:pPr>
    </w:p>
    <w:p w:rsidR="00F17733" w:rsidRDefault="00F17733" w:rsidP="00F17733">
      <w:pPr>
        <w:pStyle w:val="ListParagraph"/>
        <w:rPr>
          <w:sz w:val="32"/>
          <w:szCs w:val="32"/>
        </w:rPr>
      </w:pPr>
    </w:p>
    <w:p w:rsidR="00D073A2" w:rsidRDefault="00D073A2" w:rsidP="00F17733">
      <w:pPr>
        <w:pStyle w:val="ListParagraph"/>
        <w:rPr>
          <w:sz w:val="32"/>
          <w:szCs w:val="32"/>
        </w:rPr>
      </w:pPr>
    </w:p>
    <w:p w:rsidR="00D073A2" w:rsidRDefault="00D073A2" w:rsidP="00D073A2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Dodajukorpu.php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6A9955"/>
          <w:sz w:val="21"/>
          <w:szCs w:val="21"/>
        </w:rPr>
        <w:t>//funkcije za popunjavanje tabela za korpu u bazi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"../../config/connection.php"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'idproizvod'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$idproizvod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'idproizvod'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$idkorisnik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'korisnik'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$izvrseno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$kolicina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$poslato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$resenje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executeeQuery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korpa </w:t>
      </w: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idkorisnik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$idkorisnik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izvrseno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073A2">
        <w:rPr>
          <w:rFonts w:ascii="Consolas" w:eastAsia="Times New Roman" w:hAnsi="Consolas" w:cs="Times New Roman"/>
          <w:color w:val="6A9955"/>
          <w:sz w:val="21"/>
          <w:szCs w:val="21"/>
        </w:rPr>
        <w:t>// dohvata se red u kojem je necija korpa i proverava da li je to naruceno tj izvrseno, ukoliko takvog reda ima onda se uzima idkorpe, ako nema upisuje se sada taj id kada je u tom slucaju prvi put nesto stavljeno u korpu ili je ranije narucivano, ali je taj narudzbina poslata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$resenje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korpa  (idkorisnik, izvrseno) </w:t>
      </w: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(?,?)"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$idkorisnik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$izvrseno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$idkorpa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lastInsertId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73A2">
        <w:rPr>
          <w:rFonts w:ascii="Consolas" w:eastAsia="Times New Roman" w:hAnsi="Consolas" w:cs="Times New Roman"/>
          <w:color w:val="6A9955"/>
          <w:sz w:val="21"/>
          <w:szCs w:val="21"/>
        </w:rPr>
        <w:t>//za id se postavlja taj sto smo poslednji upravo uneli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$resenje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$idkorpa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idkorpa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073A2">
        <w:rPr>
          <w:rFonts w:ascii="Consolas" w:eastAsia="Times New Roman" w:hAnsi="Consolas" w:cs="Times New Roman"/>
          <w:color w:val="6A9955"/>
          <w:sz w:val="21"/>
          <w:szCs w:val="21"/>
        </w:rPr>
        <w:t>//uzima se id korpe koj je vec postojao, ukoliko nije zakljucena narudzbina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6A9955"/>
          <w:sz w:val="21"/>
          <w:szCs w:val="21"/>
        </w:rPr>
        <w:t>//echo($idkorpa);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$resenje2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executeeQuery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narudzbina </w:t>
      </w: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idkorpa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$idkorpa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idproizvod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$idproizvod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6A9955"/>
          <w:sz w:val="21"/>
          <w:szCs w:val="21"/>
        </w:rPr>
        <w:t>//proverava se da li je ovaj proizvod vec u korpi, ako jeste samo mu se povecava kolicina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$resenje2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$upit2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narudzbina (idkorpa, idproizvod, kolicina, poslato) </w:t>
      </w: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(?,?,?,?)"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$upit2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$idkorpa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$idproizvod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$kolicina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$poslato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]);}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6A9955"/>
          <w:sz w:val="21"/>
          <w:szCs w:val="21"/>
        </w:rPr>
        <w:t>//ako nije onda se upisuje u narudzbine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$upit3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executeeQuery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kolicina </w:t>
      </w: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narudzbina </w:t>
      </w: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idkorpa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$idkorpa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idproizvod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$idproizvod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$upit3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$u3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$kolicinaizkorpe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$u3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kolicina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$kolicina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+=(</w:t>
      </w: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$kolicinaizkorpe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73A2">
        <w:rPr>
          <w:rFonts w:ascii="Consolas" w:eastAsia="Times New Roman" w:hAnsi="Consolas" w:cs="Times New Roman"/>
          <w:color w:val="6A9955"/>
          <w:sz w:val="21"/>
          <w:szCs w:val="21"/>
        </w:rPr>
        <w:t>//menjanje kolicine kada vec postoji u narucenom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$upit2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narudzbina </w:t>
      </w: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kolicina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?, poslato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?  </w:t>
      </w: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idkorpa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$idkorpa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 idproizvod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$idproizvod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$upit2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$kolicina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$poslato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"Succesfuly add to cart"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"Item id not add to cart"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073A2" w:rsidRPr="00D073A2" w:rsidRDefault="00D073A2" w:rsidP="00D073A2">
      <w:pPr>
        <w:pStyle w:val="ListParagraph"/>
        <w:numPr>
          <w:ilvl w:val="0"/>
          <w:numId w:val="1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073A2" w:rsidRDefault="00D073A2" w:rsidP="00D073A2">
      <w:pPr>
        <w:rPr>
          <w:sz w:val="32"/>
          <w:szCs w:val="32"/>
        </w:rPr>
      </w:pPr>
    </w:p>
    <w:p w:rsidR="00D073A2" w:rsidRDefault="00D073A2" w:rsidP="00D073A2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Brisanjeizkorpe.php</w:t>
      </w:r>
    </w:p>
    <w:p w:rsidR="00D073A2" w:rsidRPr="00D073A2" w:rsidRDefault="00D073A2" w:rsidP="00D073A2">
      <w:pPr>
        <w:pStyle w:val="ListParagraph"/>
        <w:rPr>
          <w:sz w:val="32"/>
          <w:szCs w:val="32"/>
        </w:rPr>
      </w:pPr>
    </w:p>
    <w:p w:rsidR="00D073A2" w:rsidRPr="00D073A2" w:rsidRDefault="00D073A2" w:rsidP="00D0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073A2" w:rsidRPr="00D073A2" w:rsidRDefault="00D073A2" w:rsidP="00D0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6A9955"/>
          <w:sz w:val="21"/>
          <w:szCs w:val="21"/>
        </w:rPr>
        <w:t>//brisanje iz korpe i prosledjivanje funkciji koja je napravljena za brisanje</w:t>
      </w:r>
    </w:p>
    <w:p w:rsidR="00D073A2" w:rsidRPr="00D073A2" w:rsidRDefault="00D073A2" w:rsidP="00D0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3A2" w:rsidRPr="00D073A2" w:rsidRDefault="00D073A2" w:rsidP="00D0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"../../models/admins/funkcijeadmins.php"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73A2" w:rsidRPr="00D073A2" w:rsidRDefault="00D073A2" w:rsidP="00D0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'idnarudzbina'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073A2" w:rsidRPr="00D073A2" w:rsidRDefault="00D073A2" w:rsidP="00D0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CDCAA"/>
          <w:sz w:val="21"/>
          <w:szCs w:val="21"/>
        </w:rPr>
        <w:t>izbrisi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'idnarudzbina'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'idnarudzbina'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3A2">
        <w:rPr>
          <w:rFonts w:ascii="Consolas" w:eastAsia="Times New Roman" w:hAnsi="Consolas" w:cs="Times New Roman"/>
          <w:color w:val="CE9178"/>
          <w:sz w:val="21"/>
          <w:szCs w:val="21"/>
        </w:rPr>
        <w:t>'narudzbina'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3A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73A2" w:rsidRPr="00D073A2" w:rsidRDefault="00D073A2" w:rsidP="00D073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073A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073A2" w:rsidRPr="00D073A2" w:rsidRDefault="00D073A2" w:rsidP="00D0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3A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073A2" w:rsidRDefault="00D073A2" w:rsidP="00D073A2">
      <w:pPr>
        <w:rPr>
          <w:sz w:val="32"/>
          <w:szCs w:val="32"/>
        </w:rPr>
      </w:pPr>
    </w:p>
    <w:p w:rsidR="00485D08" w:rsidRDefault="00485D08" w:rsidP="00485D08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Promenikolicinu.php</w:t>
      </w: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6A9955"/>
          <w:sz w:val="21"/>
          <w:szCs w:val="21"/>
        </w:rPr>
        <w:t>//U korpi mogucnost promene kolicine nekog proizvoda</w:t>
      </w: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"../../config/connection.php"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$idnarudzbina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'idnarudzbina'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$kolicina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'kolicina'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$poslato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'poslato'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$idkorpa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'idkorpa'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$idproizvod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'idproizvod'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'idnarudzbina'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D0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85D08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 narudzbina </w:t>
      </w: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 kolicina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?, idkorpa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?, poslato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?, idproizvod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? </w:t>
      </w: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 idnarudzbina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85D08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$kolicina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$idkorpa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$poslato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$idproizvod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$idnarudzbina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D08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D0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5D08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D08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pStyle w:val="ListParagraph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85D08" w:rsidRDefault="00485D08" w:rsidP="00485D08">
      <w:pPr>
        <w:rPr>
          <w:sz w:val="32"/>
          <w:szCs w:val="32"/>
        </w:rPr>
      </w:pPr>
    </w:p>
    <w:p w:rsidR="00485D08" w:rsidRDefault="00485D08" w:rsidP="00485D08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Zakljuciporudzbinu.php</w:t>
      </w:r>
    </w:p>
    <w:p w:rsidR="00485D08" w:rsidRPr="00485D08" w:rsidRDefault="00485D08" w:rsidP="00485D08">
      <w:pPr>
        <w:pStyle w:val="ListParagraph"/>
        <w:rPr>
          <w:sz w:val="32"/>
          <w:szCs w:val="32"/>
        </w:rPr>
      </w:pP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6A9955"/>
          <w:sz w:val="21"/>
          <w:szCs w:val="21"/>
        </w:rPr>
        <w:t>//zakljucavanje porudzbine, tj ukoliko se klikne na kupi u korpi se stavlja da je izvrseno i svaki sledeci dodat proizvod se stavlja sa novim idkorpe, i korisniku se daje obavestenje da je narudzbina poslata i sklanjaju se proizvodi iz korpe</w:t>
      </w: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"../../config/connection.php"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5D08" w:rsidRPr="00485D08" w:rsidRDefault="00485D08" w:rsidP="00485D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$idkorisnik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'korisnik'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$izvrseno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$idkorpa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'idkorpa'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85D08" w:rsidRPr="00485D08" w:rsidRDefault="00485D08" w:rsidP="00485D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'idkorpa'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485D08" w:rsidRPr="00485D08" w:rsidRDefault="00485D08" w:rsidP="00485D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D0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85D08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 korpa </w:t>
      </w: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  izvrseno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?, idkorisnik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? </w:t>
      </w: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 idkorpa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85D08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$izvrseno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$idkorisnik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$idkorpa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D08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"Content-type: application/json"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'Your order is sent sucessfuly'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D0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D08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D08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5D08" w:rsidRPr="00485D08" w:rsidRDefault="00485D08" w:rsidP="00485D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485D08" w:rsidRPr="00485D08" w:rsidRDefault="00485D08" w:rsidP="00485D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D0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5D08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"Content-type: application/json"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'Your order is not sent sucessfuly'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5D0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D08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5D08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5D08" w:rsidRPr="00485D08" w:rsidRDefault="00485D08" w:rsidP="00485D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85D08" w:rsidRPr="00485D08" w:rsidRDefault="00485D08" w:rsidP="00485D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D08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5D08" w:rsidRPr="00485D08" w:rsidRDefault="00485D08" w:rsidP="00485D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85D08" w:rsidRDefault="00485D08" w:rsidP="00485D08">
      <w:pPr>
        <w:rPr>
          <w:sz w:val="32"/>
          <w:szCs w:val="32"/>
        </w:rPr>
      </w:pPr>
    </w:p>
    <w:p w:rsidR="00485D08" w:rsidRDefault="00485D08" w:rsidP="00485D08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Ispisizkorpe.php</w:t>
      </w: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6A9955"/>
          <w:sz w:val="21"/>
          <w:szCs w:val="21"/>
        </w:rPr>
        <w:t>//ispisivanje korisniku proizvoda koje je stavio u korpu i nije konacno narucio</w:t>
      </w: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'korisnik'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D08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"config/connection.php"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$idkorisnik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'korisnik'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D0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$resenje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r w:rsidRPr="00485D08">
        <w:rPr>
          <w:rFonts w:ascii="Consolas" w:eastAsia="Times New Roman" w:hAnsi="Consolas" w:cs="Times New Roman"/>
          <w:color w:val="DCDCAA"/>
          <w:sz w:val="21"/>
          <w:szCs w:val="21"/>
        </w:rPr>
        <w:t>executeeQuery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  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 proizvodi p </w:t>
      </w: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 narudzbina n </w:t>
      </w: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 p.idproizvod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n.idproizvod </w:t>
      </w: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 korpa k </w:t>
      </w: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 k.idkorpa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n.idkorpa </w:t>
      </w: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 korisnici ko </w:t>
      </w: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 ko.idkorisnik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k.idkorisnik </w:t>
      </w: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 proizvodslika ps </w:t>
      </w: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 p.idproizvod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ps.idproizvod </w:t>
      </w: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 slika s </w:t>
      </w: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 s.idslika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ps.idslika </w:t>
      </w: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 k.idkorisnik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$idkorisnik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 k.izvrseno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 ps.glavna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'Yes'"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85D08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D0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D08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85D08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else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D0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D08">
        <w:rPr>
          <w:rFonts w:ascii="Consolas" w:eastAsia="Times New Roman" w:hAnsi="Consolas" w:cs="Times New Roman"/>
          <w:color w:val="CE9178"/>
          <w:sz w:val="21"/>
          <w:szCs w:val="21"/>
        </w:rPr>
        <w:t>"You must be login to have a cart"</w:t>
      </w: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D08" w:rsidRPr="00485D08" w:rsidRDefault="00485D08" w:rsidP="00485D08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D0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85D08" w:rsidRDefault="00485D08" w:rsidP="00485D08">
      <w:pPr>
        <w:rPr>
          <w:sz w:val="32"/>
          <w:szCs w:val="32"/>
        </w:rPr>
      </w:pPr>
    </w:p>
    <w:p w:rsidR="00485D08" w:rsidRDefault="00485D08" w:rsidP="00485D08">
      <w:pPr>
        <w:rPr>
          <w:sz w:val="32"/>
          <w:szCs w:val="32"/>
        </w:rPr>
      </w:pPr>
    </w:p>
    <w:p w:rsidR="00485D08" w:rsidRDefault="002E1F81" w:rsidP="00485D08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Models/kategorije</w:t>
      </w:r>
    </w:p>
    <w:p w:rsidR="002E1F81" w:rsidRDefault="002E1F81" w:rsidP="002E1F81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Prikazsvihkat.php</w:t>
      </w:r>
    </w:p>
    <w:p w:rsidR="002E1F81" w:rsidRPr="002E1F81" w:rsidRDefault="002E1F81" w:rsidP="002E1F81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2E1F81" w:rsidRPr="002E1F81" w:rsidRDefault="002E1F81" w:rsidP="002E1F81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6A9955"/>
          <w:sz w:val="21"/>
          <w:szCs w:val="21"/>
        </w:rPr>
        <w:t>//dohvatanje svih kategorija, polova, i proizvoda na akciji za ispis na side meniju za filtriranje</w:t>
      </w:r>
    </w:p>
    <w:p w:rsidR="002E1F81" w:rsidRPr="002E1F81" w:rsidRDefault="002E1F81" w:rsidP="002E1F81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getCategories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E1F81" w:rsidRPr="002E1F81" w:rsidRDefault="002E1F81" w:rsidP="002E1F81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executeeQuery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kategorije"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1F81" w:rsidRPr="002E1F81" w:rsidRDefault="002E1F81" w:rsidP="002E1F81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getGender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E1F81" w:rsidRPr="002E1F81" w:rsidRDefault="002E1F81" w:rsidP="002E1F81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executeeQuery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pol"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1F81" w:rsidRPr="002E1F81" w:rsidRDefault="002E1F81" w:rsidP="002E1F81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getSales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E1F81" w:rsidRPr="002E1F81" w:rsidRDefault="002E1F81" w:rsidP="002E1F81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executeeQuery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proizvodi p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akcija a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p.idakcija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a.idakcija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a.vrednost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'Yes'"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1F81" w:rsidRPr="002E1F81" w:rsidRDefault="002E1F81" w:rsidP="002E1F81">
      <w:pPr>
        <w:pStyle w:val="ListParagraph"/>
        <w:numPr>
          <w:ilvl w:val="0"/>
          <w:numId w:val="20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E1F81" w:rsidRPr="002E1F81" w:rsidRDefault="002E1F81" w:rsidP="002E1F81">
      <w:pPr>
        <w:pStyle w:val="ListParagraph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E1F81" w:rsidRDefault="002E1F81" w:rsidP="002E1F81">
      <w:pPr>
        <w:rPr>
          <w:sz w:val="32"/>
          <w:szCs w:val="32"/>
        </w:rPr>
      </w:pPr>
    </w:p>
    <w:p w:rsidR="002E1F81" w:rsidRDefault="002E1F81" w:rsidP="002E1F81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Models/accaunts</w:t>
      </w:r>
    </w:p>
    <w:p w:rsidR="002E1F81" w:rsidRPr="002E1F81" w:rsidRDefault="002E1F81" w:rsidP="002E1F81">
      <w:pPr>
        <w:pStyle w:val="ListParagraph"/>
        <w:rPr>
          <w:sz w:val="32"/>
          <w:szCs w:val="32"/>
        </w:rPr>
      </w:pPr>
    </w:p>
    <w:p w:rsidR="002E1F81" w:rsidRDefault="002E1F81" w:rsidP="002E1F81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Funkcijeaccaunts.php</w:t>
      </w:r>
    </w:p>
    <w:p w:rsidR="002E1F81" w:rsidRPr="002E1F81" w:rsidRDefault="002E1F81" w:rsidP="002E1F81">
      <w:pPr>
        <w:pStyle w:val="ListParagraph"/>
        <w:rPr>
          <w:sz w:val="32"/>
          <w:szCs w:val="32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izvuciSliku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$koji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6A9955"/>
          <w:sz w:val="21"/>
          <w:szCs w:val="21"/>
        </w:rPr>
        <w:t>//funkcija za izvlacenje slike korisnika i one za prikaz kada je potrebna u manjoj rezoluciji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'config/connection.php'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E1F81" w:rsidRPr="002E1F81" w:rsidRDefault="002E1F81" w:rsidP="002E1F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$upit4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korisnici k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slika s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k.idslika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s.idslika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idkorisnik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$koji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$upit4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$rez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$rez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$slika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$slikaprikaz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$slikaprikaz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'mala'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$slika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1F81" w:rsidRPr="002E1F81" w:rsidRDefault="002E1F81" w:rsidP="002E1F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E1F81" w:rsidRPr="002E1F81" w:rsidRDefault="002E1F81" w:rsidP="002E1F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ispisi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E1F81" w:rsidRPr="002E1F81" w:rsidRDefault="002E1F81" w:rsidP="002E1F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include_once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'config/connection.php'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//ispis preporucenih proizvoda za koriisnika u zavisnosti koj je pol, kroz funkciju executequery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2E1F81" w:rsidRPr="002E1F81" w:rsidRDefault="002E1F81" w:rsidP="002E1F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$pol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"pol"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E1F81" w:rsidRPr="002E1F81" w:rsidRDefault="002E1F81" w:rsidP="002E1F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$pol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executeeQuery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SELECT DISTINCT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p.naziv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naziv, p.ocena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ocena, p.cena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cena, s.src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src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proizvodi p 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pol po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p.idpol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po.idpol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proizvodslika ps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p.idproizvod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ps.idproizvod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slika s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s.idslika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ps.idslika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po.naziv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'Woman'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ps.glavna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'Yes' 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E1F81" w:rsidRPr="002E1F81" w:rsidRDefault="002E1F81" w:rsidP="002E1F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$pol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executeeQuery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SELECT DISTINCT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p.naziv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naziv, p.ocena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ocena, p.cena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cena, s.src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src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proizvodi p 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pol po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p.idpol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po.idpol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proizvodslika ps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p.idproizvod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ps.idproizvod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slika s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s.idslika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ps.idslika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po.naziv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'Man'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ps.glavna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'Yes' 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E1F81">
        <w:rPr>
          <w:rFonts w:ascii="Consolas" w:eastAsia="Times New Roman" w:hAnsi="Consolas" w:cs="Times New Roman"/>
          <w:color w:val="6A9955"/>
          <w:sz w:val="21"/>
          <w:szCs w:val="21"/>
        </w:rPr>
        <w:t>// var_dump($conn);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2E1F81" w:rsidRPr="002E1F81" w:rsidRDefault="002E1F81" w:rsidP="002E1F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2E1F81" w:rsidRPr="002E1F81" w:rsidRDefault="002E1F81" w:rsidP="002E1F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?&gt;</w:t>
      </w:r>
    </w:p>
    <w:p w:rsidR="002E1F81" w:rsidRDefault="002E1F81" w:rsidP="002E1F81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Uspesnaregistracija.php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6A9955"/>
          <w:sz w:val="21"/>
          <w:szCs w:val="21"/>
        </w:rPr>
        <w:t>//dohvatanje svih podataka prosledjenih ajaxom za registraciju, provera i ako je sve ok registrovanje korisnika tj upisivanje u bazu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$ime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"ime"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$prezime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"prezime"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$usernamep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$mejl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"mejl"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$password2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"password2"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$pol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"pol"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$reIme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[A-Z][a-z]{2,14}(\s[A-Z][a-z]{2,14})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*$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/"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$rePrezime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[A-Z][a-z]{2,14}(\s[A-Z][a-z]{2,14})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*$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/"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$reUsername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[A-Za-z0-9]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(?:[ _-][A-Za-z0-9]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*$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/"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$rePassword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(?=.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[A-Za-z])(?=.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\d)(?=.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[@$!%*#?&amp;])[A-Za-z\d@$!%*#?&amp;]{8,}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/"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$reMejl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[a-z][a-z\d\_\.\-]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\@[a-z\d]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[a-z]{2,4})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+$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/"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$reBmi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(0|[1-9]\d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)(.\d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)?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/"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$ime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"ime nije ok"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preg_match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$reIme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$ime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"ime nije ok"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$prezime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arrey_push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"prezime nije ok"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preg_match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$rePrezime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$prezime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"prezime nije ok"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$mejl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"mail nije ok"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preg_match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$reMejl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$mejl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"mail nije ok"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$usernamep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"username nije ok"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preg_match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$reUsername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$usernamep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"username nije ok"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"password nije ok"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preg_match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$rePassword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"password nije ok"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$password2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"password2 nije ok"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$password2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"password2 nije ok"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2E1F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E1F81">
        <w:rPr>
          <w:rFonts w:ascii="Consolas" w:eastAsia="Times New Roman" w:hAnsi="Consolas" w:cs="Times New Roman"/>
          <w:color w:val="6A9955"/>
          <w:sz w:val="21"/>
          <w:szCs w:val="21"/>
        </w:rPr>
        <w:t>// echo("Sve ok");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"../../config/connection.php"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2E1F81">
        <w:rPr>
          <w:rFonts w:ascii="Consolas" w:eastAsia="Times New Roman" w:hAnsi="Consolas" w:cs="Times New Roman"/>
          <w:color w:val="6A9955"/>
          <w:sz w:val="21"/>
          <w:szCs w:val="21"/>
        </w:rPr>
        <w:t>// echo("Konekcija je ok");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2E1F81">
        <w:rPr>
          <w:rFonts w:ascii="Consolas" w:eastAsia="Times New Roman" w:hAnsi="Consolas" w:cs="Times New Roman"/>
          <w:color w:val="6A9955"/>
          <w:sz w:val="21"/>
          <w:szCs w:val="21"/>
        </w:rPr>
        <w:t>// $upit2="insert into korisnik(ime,prezime,mejl,username,password) values ($ime, $prezime, $mejl, $username, $password)";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2E1F81">
        <w:rPr>
          <w:rFonts w:ascii="Consolas" w:eastAsia="Times New Roman" w:hAnsi="Consolas" w:cs="Times New Roman"/>
          <w:color w:val="6A9955"/>
          <w:sz w:val="21"/>
          <w:szCs w:val="21"/>
        </w:rPr>
        <w:t>//$konekcija-&gt;query($upit2);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$pol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$idpol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$pol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$idpol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$passwordiz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md5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$usernamee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addslashes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$usernamep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$mejll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addslashes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$mejl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$slika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$vr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$broj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md5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"insert into korisnici(idslika,ime,prezime,mejl,username,password,idpol,iduloga) values(:slika, :ime, :prezime, :mejl, :usernamep, :password, :pol, :iduloga)"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':ime'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$ime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':prezime'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$prezime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':mejl'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$mejl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':usernamep'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$usernamep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':password'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$passwordiz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':pol'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$idpol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':iduloga'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$vr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':slika'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$slika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2E1F81">
        <w:rPr>
          <w:rFonts w:ascii="Consolas" w:eastAsia="Times New Roman" w:hAnsi="Consolas" w:cs="Times New Roman"/>
          <w:color w:val="6A9955"/>
          <w:sz w:val="21"/>
          <w:szCs w:val="21"/>
        </w:rPr>
        <w:t>// $upit-&gt;bindParam(':broj', $broj);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"Content-type: application/json"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"You are register successfuly"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2E1F81">
        <w:rPr>
          <w:rFonts w:ascii="Consolas" w:eastAsia="Times New Roman" w:hAnsi="Consolas" w:cs="Times New Roman"/>
          <w:color w:val="6A9955"/>
          <w:sz w:val="21"/>
          <w:szCs w:val="21"/>
        </w:rPr>
        <w:t>// echo $e-&gt;getMessage();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"Content-type: application/json"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"You have not register"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"Content-type: application/json"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"You have not register"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E1F81">
        <w:rPr>
          <w:rFonts w:ascii="Consolas" w:eastAsia="Times New Roman" w:hAnsi="Consolas" w:cs="Times New Roman"/>
          <w:color w:val="6A9955"/>
          <w:sz w:val="21"/>
          <w:szCs w:val="21"/>
        </w:rPr>
        <w:t>// echo("Nije ok");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} 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6A9955"/>
          <w:sz w:val="21"/>
          <w:szCs w:val="21"/>
        </w:rPr>
        <w:t>//echo($ime." ".$prezime." ".$username." ".$mejl." ".$password." ".$password2)</w:t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:rsidR="002E1F81" w:rsidRPr="002E1F81" w:rsidRDefault="002E1F81" w:rsidP="002E1F81">
      <w:pPr>
        <w:pStyle w:val="ListParagraph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E1F81" w:rsidRDefault="002E1F81" w:rsidP="002E1F81">
      <w:pPr>
        <w:rPr>
          <w:sz w:val="32"/>
          <w:szCs w:val="32"/>
        </w:rPr>
      </w:pPr>
    </w:p>
    <w:p w:rsidR="002E1F81" w:rsidRDefault="002E1F81" w:rsidP="002E1F81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Uspesanlogin.php</w:t>
      </w:r>
    </w:p>
    <w:p w:rsidR="002E1F81" w:rsidRPr="002E1F81" w:rsidRDefault="002E1F81" w:rsidP="002E1F81">
      <w:pPr>
        <w:pStyle w:val="ListParagraph"/>
        <w:rPr>
          <w:sz w:val="32"/>
          <w:szCs w:val="32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6A9955"/>
          <w:sz w:val="21"/>
          <w:szCs w:val="21"/>
        </w:rPr>
        <w:t>//dohvatanje podataka preko ajaxa za login provera, pravljenje sesija ukoliko postoji korisnik, kao i text fajla da je ulogovan, za kasniju statistiku na adminu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$usernamep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$passwordp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$reUsername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[A-Za-z0-9]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(?:[ _-][A-Za-z0-9]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*$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/"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$rePassword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(?=.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[A-Za-z])(?=.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\d)(?=.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[@$!%*#?&amp;])[A-Za-z\d@$!%*#?&amp;]{8,}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/"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E1F81" w:rsidRPr="002E1F81" w:rsidRDefault="002E1F81" w:rsidP="002E1F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$usernamep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"username nije ok"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preg_match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$reUsername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$usernamep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"username nije ok"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$passwordp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"password nije ok"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preg_match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$rePassword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$passwordp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"password nije ok"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2E1F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"../../config/connection.php"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$passwordpp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md5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$passwordp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korisnici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username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?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$usernamep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$passwordpp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rowCount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2E1F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$red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$uloga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$red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iduloga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$korisnik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$red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idkorisnik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$imeses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$red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$mailses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$red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mejl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$polses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$red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idpol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$date2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"d-m-Y"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"../../data/ulogovaniKorisnici.txt"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$zapis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$mailses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1F8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$date2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1F8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$zapis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}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'uloga'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$uloga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'korisnik'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$korisnik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'ime'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$imeses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'mejl'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$mailses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'pol'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$polses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"Content-type: application/json"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'uloga'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"Invalid password or username"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"Content-type: application/json"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"Invalid password or username"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2E1F81" w:rsidRPr="002E1F81" w:rsidRDefault="002E1F81" w:rsidP="002E1F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}}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E1F81">
        <w:rPr>
          <w:rFonts w:ascii="Consolas" w:eastAsia="Times New Roman" w:hAnsi="Consolas" w:cs="Times New Roman"/>
          <w:color w:val="6A9955"/>
          <w:sz w:val="21"/>
          <w:szCs w:val="21"/>
        </w:rPr>
        <w:t>// echo("Nije ok");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1F81" w:rsidRPr="002E1F81" w:rsidRDefault="002E1F81" w:rsidP="002E1F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1F81" w:rsidRPr="002E1F81" w:rsidRDefault="002E1F81" w:rsidP="002E1F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E1F81" w:rsidRPr="002E1F81" w:rsidRDefault="002E1F81" w:rsidP="002E1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E1F81" w:rsidRDefault="002E1F81" w:rsidP="002E1F81">
      <w:pPr>
        <w:rPr>
          <w:sz w:val="32"/>
          <w:szCs w:val="32"/>
        </w:rPr>
      </w:pPr>
    </w:p>
    <w:p w:rsidR="002E1F81" w:rsidRDefault="002E1F81" w:rsidP="002E1F81">
      <w:pPr>
        <w:rPr>
          <w:sz w:val="32"/>
          <w:szCs w:val="32"/>
        </w:rPr>
      </w:pPr>
    </w:p>
    <w:p w:rsidR="002E1F81" w:rsidRDefault="002E1F81" w:rsidP="002E1F81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Uspesnaporuka.php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6A9955"/>
          <w:sz w:val="21"/>
          <w:szCs w:val="21"/>
        </w:rPr>
        <w:t>//dohvatanje podataka i slanje ajaxom kada se posalje poruka i smestanje u bazu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$ime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"ime"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$mejl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"mejl"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$poruka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"poruka"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$reIme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[A-Z][a-z]{2,14}(\s[A-Z][a-z]{2,14})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*$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/"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$reMejl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[a-z][a-z\d\_\.\-]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\@[a-z\d]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[a-z]{2,4})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+$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/"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$rePoruka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[A-Za-z0-9.,\s]{5,1000}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E1F81">
        <w:rPr>
          <w:rFonts w:ascii="Consolas" w:eastAsia="Times New Roman" w:hAnsi="Consolas" w:cs="Times New Roman"/>
          <w:color w:val="D16969"/>
          <w:sz w:val="21"/>
          <w:szCs w:val="21"/>
        </w:rPr>
        <w:t>/"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$ime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"ime nije ok"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preg_match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$reIme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$ime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"ime nije ok"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$mejl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"mejlnije ok"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preg_match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$reMejl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$mejl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"mejl nije ok"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$poruka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"poruka nije ok"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preg_match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$rePoruka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$poruka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"poruka nije ok"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$greske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2E1F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E1F81">
        <w:rPr>
          <w:rFonts w:ascii="Consolas" w:eastAsia="Times New Roman" w:hAnsi="Consolas" w:cs="Times New Roman"/>
          <w:color w:val="6A9955"/>
          <w:sz w:val="21"/>
          <w:szCs w:val="21"/>
        </w:rPr>
        <w:t>// echo("Sve ok");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"../../config/connection.php"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E1F81">
        <w:rPr>
          <w:rFonts w:ascii="Consolas" w:eastAsia="Times New Roman" w:hAnsi="Consolas" w:cs="Times New Roman"/>
          <w:color w:val="6A9955"/>
          <w:sz w:val="21"/>
          <w:szCs w:val="21"/>
        </w:rPr>
        <w:t>//  echo("Konekcija je ok");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$korisnik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"korisnik"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E1F81">
        <w:rPr>
          <w:rFonts w:ascii="Consolas" w:eastAsia="Times New Roman" w:hAnsi="Consolas" w:cs="Times New Roman"/>
          <w:color w:val="6A9955"/>
          <w:sz w:val="21"/>
          <w:szCs w:val="21"/>
        </w:rPr>
        <w:t>// var_dump($korisnik);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poruke (poruka, idkorisnik)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(:poruka, :korisnik)"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':poruka'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$poruka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':korisnik'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$korisnik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"Message sent"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([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]);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"Content-type: application/json"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6A9955"/>
          <w:sz w:val="21"/>
          <w:szCs w:val="21"/>
        </w:rPr>
        <w:t>//$response['odgovor'] = 'Everything went better than expected.';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"Message not sent"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([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]);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 }}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E1F81">
        <w:rPr>
          <w:rFonts w:ascii="Consolas" w:eastAsia="Times New Roman" w:hAnsi="Consolas" w:cs="Times New Roman"/>
          <w:color w:val="6A9955"/>
          <w:sz w:val="21"/>
          <w:szCs w:val="21"/>
        </w:rPr>
        <w:t>// echo("Nije ok");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E1F81" w:rsidRPr="002E1F81" w:rsidRDefault="002E1F81" w:rsidP="002E1F81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E1F81" w:rsidRPr="002E1F81" w:rsidRDefault="002E1F81" w:rsidP="002E1F81">
      <w:pPr>
        <w:rPr>
          <w:sz w:val="32"/>
          <w:szCs w:val="32"/>
        </w:rPr>
      </w:pPr>
    </w:p>
    <w:p w:rsidR="002E1F81" w:rsidRDefault="002E1F81" w:rsidP="002E1F81">
      <w:pPr>
        <w:rPr>
          <w:sz w:val="32"/>
          <w:szCs w:val="32"/>
        </w:rPr>
      </w:pPr>
    </w:p>
    <w:p w:rsidR="002E1F81" w:rsidRDefault="002E1F81" w:rsidP="002E1F81">
      <w:pPr>
        <w:rPr>
          <w:sz w:val="32"/>
          <w:szCs w:val="32"/>
        </w:rPr>
      </w:pPr>
    </w:p>
    <w:p w:rsidR="002E1F81" w:rsidRDefault="002E1F81" w:rsidP="002E1F81">
      <w:pPr>
        <w:rPr>
          <w:sz w:val="32"/>
          <w:szCs w:val="32"/>
        </w:rPr>
      </w:pPr>
    </w:p>
    <w:p w:rsidR="002E1F81" w:rsidRDefault="002E1F81" w:rsidP="002E1F81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Dohvatikorisnika.php</w:t>
      </w: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6A9955"/>
          <w:sz w:val="21"/>
          <w:szCs w:val="21"/>
        </w:rPr>
        <w:t>//preko sesije idija dohvatanje ulogovanog korisnika i izvlacenje njegovih podataka</w:t>
      </w: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'config/connection.php'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$idkorisnik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'korisnik'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$idkorisnik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$idkorisnik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korisnici k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slika s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s.idslika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k.idslika </w:t>
      </w: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 idkorisnik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$idkorisnik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$korisnik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'poruka'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F81">
        <w:rPr>
          <w:rFonts w:ascii="Consolas" w:eastAsia="Times New Roman" w:hAnsi="Consolas" w:cs="Times New Roman"/>
          <w:color w:val="CE9178"/>
          <w:sz w:val="21"/>
          <w:szCs w:val="21"/>
        </w:rPr>
        <w:t>'Problem sa bazom: '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2E1F81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()]);</w:t>
      </w: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1F81">
        <w:rPr>
          <w:rFonts w:ascii="Consolas" w:eastAsia="Times New Roman" w:hAnsi="Consolas" w:cs="Times New Roman"/>
          <w:color w:val="DCDCAA"/>
          <w:sz w:val="21"/>
          <w:szCs w:val="21"/>
        </w:rPr>
        <w:t>http_response_code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F8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F81" w:rsidRPr="002E1F81" w:rsidRDefault="002E1F81" w:rsidP="002E1F81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F8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E1F81" w:rsidRDefault="002E1F81" w:rsidP="002E1F81">
      <w:pPr>
        <w:rPr>
          <w:sz w:val="32"/>
          <w:szCs w:val="32"/>
        </w:rPr>
      </w:pPr>
    </w:p>
    <w:p w:rsidR="002E1F81" w:rsidRDefault="00713548" w:rsidP="002E1F81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Izvucisliku.php</w:t>
      </w:r>
    </w:p>
    <w:p w:rsidR="00713548" w:rsidRPr="00713548" w:rsidRDefault="00713548" w:rsidP="00713548">
      <w:pPr>
        <w:pStyle w:val="ListParagraph"/>
        <w:rPr>
          <w:sz w:val="32"/>
          <w:szCs w:val="32"/>
        </w:rPr>
      </w:pPr>
    </w:p>
    <w:p w:rsidR="00713548" w:rsidRPr="00713548" w:rsidRDefault="00713548" w:rsidP="0071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54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7135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13548" w:rsidRPr="00713548" w:rsidRDefault="00713548" w:rsidP="0071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548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71354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13548" w:rsidRPr="00713548" w:rsidRDefault="00713548" w:rsidP="0071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54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135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548">
        <w:rPr>
          <w:rFonts w:ascii="Consolas" w:eastAsia="Times New Roman" w:hAnsi="Consolas" w:cs="Times New Roman"/>
          <w:color w:val="CE9178"/>
          <w:sz w:val="21"/>
          <w:szCs w:val="21"/>
        </w:rPr>
        <w:t>"funkcijeaccounts.php"</w:t>
      </w:r>
      <w:r w:rsidRPr="007135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548" w:rsidRPr="00713548" w:rsidRDefault="00713548" w:rsidP="0071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3548" w:rsidRPr="00713548" w:rsidRDefault="00713548" w:rsidP="0071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548">
        <w:rPr>
          <w:rFonts w:ascii="Consolas" w:eastAsia="Times New Roman" w:hAnsi="Consolas" w:cs="Times New Roman"/>
          <w:color w:val="6A9955"/>
          <w:sz w:val="21"/>
          <w:szCs w:val="21"/>
        </w:rPr>
        <w:t>//izvlacenje slike korisnika preko funkcije</w:t>
      </w:r>
    </w:p>
    <w:p w:rsidR="00713548" w:rsidRPr="00713548" w:rsidRDefault="00713548" w:rsidP="0071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5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35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3548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7135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3548">
        <w:rPr>
          <w:rFonts w:ascii="Consolas" w:eastAsia="Times New Roman" w:hAnsi="Consolas" w:cs="Times New Roman"/>
          <w:color w:val="CE9178"/>
          <w:sz w:val="21"/>
          <w:szCs w:val="21"/>
        </w:rPr>
        <w:t>'uloga'</w:t>
      </w:r>
      <w:r w:rsidRPr="0071354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71354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1354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713548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7135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3548">
        <w:rPr>
          <w:rFonts w:ascii="Consolas" w:eastAsia="Times New Roman" w:hAnsi="Consolas" w:cs="Times New Roman"/>
          <w:color w:val="CE9178"/>
          <w:sz w:val="21"/>
          <w:szCs w:val="21"/>
        </w:rPr>
        <w:t>'uloga'</w:t>
      </w:r>
      <w:r w:rsidRPr="0071354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7135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13548">
        <w:rPr>
          <w:rFonts w:ascii="Consolas" w:eastAsia="Times New Roman" w:hAnsi="Consolas" w:cs="Times New Roman"/>
          <w:color w:val="D4D4D4"/>
          <w:sz w:val="21"/>
          <w:szCs w:val="21"/>
        </w:rPr>
        <w:t> ){</w:t>
      </w:r>
    </w:p>
    <w:p w:rsidR="00713548" w:rsidRPr="00713548" w:rsidRDefault="00713548" w:rsidP="00713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3548" w:rsidRPr="00713548" w:rsidRDefault="00713548" w:rsidP="0071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548">
        <w:rPr>
          <w:rFonts w:ascii="Consolas" w:eastAsia="Times New Roman" w:hAnsi="Consolas" w:cs="Times New Roman"/>
          <w:color w:val="9CDCFE"/>
          <w:sz w:val="21"/>
          <w:szCs w:val="21"/>
        </w:rPr>
        <w:t>$idkorisnik</w:t>
      </w:r>
      <w:r w:rsidRPr="007135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3548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7135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3548">
        <w:rPr>
          <w:rFonts w:ascii="Consolas" w:eastAsia="Times New Roman" w:hAnsi="Consolas" w:cs="Times New Roman"/>
          <w:color w:val="CE9178"/>
          <w:sz w:val="21"/>
          <w:szCs w:val="21"/>
        </w:rPr>
        <w:t>'korisnik'</w:t>
      </w:r>
      <w:r w:rsidRPr="0071354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13548" w:rsidRPr="00713548" w:rsidRDefault="00713548" w:rsidP="0071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548">
        <w:rPr>
          <w:rFonts w:ascii="Consolas" w:eastAsia="Times New Roman" w:hAnsi="Consolas" w:cs="Times New Roman"/>
          <w:color w:val="DCDCAA"/>
          <w:sz w:val="21"/>
          <w:szCs w:val="21"/>
        </w:rPr>
        <w:t>izvuciSliku</w:t>
      </w:r>
      <w:r w:rsidRPr="007135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3548">
        <w:rPr>
          <w:rFonts w:ascii="Consolas" w:eastAsia="Times New Roman" w:hAnsi="Consolas" w:cs="Times New Roman"/>
          <w:color w:val="9CDCFE"/>
          <w:sz w:val="21"/>
          <w:szCs w:val="21"/>
        </w:rPr>
        <w:t>$idkorisnik</w:t>
      </w:r>
      <w:r w:rsidRPr="00713548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13548" w:rsidRPr="00713548" w:rsidRDefault="00713548" w:rsidP="0071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5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13548" w:rsidRPr="00713548" w:rsidRDefault="00713548" w:rsidP="00713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54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1354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1354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1354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1354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1354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13548" w:rsidRPr="00713548" w:rsidRDefault="00713548" w:rsidP="0071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54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13548" w:rsidRDefault="00713548" w:rsidP="00713548">
      <w:pPr>
        <w:rPr>
          <w:sz w:val="32"/>
          <w:szCs w:val="32"/>
        </w:rPr>
      </w:pPr>
    </w:p>
    <w:p w:rsidR="00713548" w:rsidRDefault="00D94C8A" w:rsidP="00713548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Dodajsliku.php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6A9955"/>
          <w:sz w:val="21"/>
          <w:szCs w:val="21"/>
        </w:rPr>
        <w:t>//dodavanje profilne slike korisnika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$idkorisnik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'korisnik'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$gde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"../../assets/img/"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"dugmes"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$imeslike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"slika"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$privremeno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"slika"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"tmp_name"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$velicina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"slika"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$tip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"slika"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$imeslike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$imeslike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$gde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$imeslike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$putanjaresize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$gde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'mala'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$imeslike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$ekstenzija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pathinfo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PATHINFO_EXTENSION);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$putanja2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$gde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$ekstenzija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$ekstenzija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'jpg'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$ekstenzija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'png'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move_uploaded_file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$privremeno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"Uspesno ste uploadovali fajl"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"../../config/connection.php"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$imes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addslashes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$imeslike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$putanjas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addslashes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$upit2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slika (src, alt)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(:src, :alt)"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$upit2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":src"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$imes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$upit2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":alt"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$velicina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$upit2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lastInsertId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"Uspesno uneto u bazu"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$upit1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slika"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$upit1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$rez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$upit3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korisnici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idkorisnik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$idkorisnik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$rezultat3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$upit3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$korisnik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$rezultat3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$korisnik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$k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$ime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$k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$prezime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$k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$mejl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$k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mejl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$iduloga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$k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iduloga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$idpol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$k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idpol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$k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$k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$idpol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$idpol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$iduloga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$iduloga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6A9955"/>
          <w:sz w:val="21"/>
          <w:szCs w:val="21"/>
        </w:rPr>
        <w:t>// var_dump($id);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6A9955"/>
          <w:sz w:val="21"/>
          <w:szCs w:val="21"/>
        </w:rPr>
        <w:t>// var_dump($last);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var_dump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$upit2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korisnici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ime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:ime, prezime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:prezime,  mejl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:mejl,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:passwordp, iduloga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:iduloga, idslika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:id, idpol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:idpol, username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:username 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idkorisnik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$idkorisnik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$upit2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':id'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$upit2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':ime'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$ime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$upit2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':prezime'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$prezime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$upit2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':mejl'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$mejl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$upit2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':iduloga'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$iduloga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$upit2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':idpol'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$idpol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$upit2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':username'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$upit2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':passwordp'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$upit2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"Location:../../index.php?pages=korisnik.php"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"greska sa unosenjem u bazu"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"Greska"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94C8A">
        <w:rPr>
          <w:rFonts w:ascii="Consolas" w:eastAsia="Times New Roman" w:hAnsi="Consolas" w:cs="Times New Roman"/>
          <w:color w:val="6A9955"/>
          <w:sz w:val="21"/>
          <w:szCs w:val="21"/>
        </w:rPr>
        <w:t>// header("Content-type:image/jpeg");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$novasirina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$gde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$imeslike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$putanjaresize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$gde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'mala'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$imeslike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var_dump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$imeslike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$novasirina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$sirina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$visina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getimagesize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6A9955"/>
          <w:sz w:val="21"/>
          <w:szCs w:val="21"/>
        </w:rPr>
        <w:t>//var_dump($privremeno);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$procenatpromene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$novasirina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$sirina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$novavisina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$visina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$procenatpromene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$thumb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imagecreatetruecolor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$novasirina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$novavisina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$ekstenzija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'png'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$odcega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imagecreatefrompng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$ekstenzija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'jpg'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$odcega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imagecreatefromjpeg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imagecopyresized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$thumb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$odcega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$novavisina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$novavisina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$sirina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$visina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imagejpeg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$thumb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$putanjaresize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$slikapocetak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imagejpeg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$thumb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$putanjaresize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6A9955"/>
          <w:sz w:val="21"/>
          <w:szCs w:val="21"/>
        </w:rPr>
        <w:t>//imagecopyresized($thumb, $odcega, 0,0,0,0, $novavisina,$novavisina,$sirina,$visina);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imagedestroy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$thumb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"You can upload just jpg or png file"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echo_json_encode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"Ne moze"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94C8A" w:rsidRDefault="00D94C8A" w:rsidP="00D94C8A">
      <w:pPr>
        <w:rPr>
          <w:sz w:val="32"/>
          <w:szCs w:val="32"/>
        </w:rPr>
      </w:pPr>
    </w:p>
    <w:p w:rsidR="00D94C8A" w:rsidRDefault="00D94C8A" w:rsidP="00D94C8A">
      <w:pPr>
        <w:rPr>
          <w:sz w:val="32"/>
          <w:szCs w:val="32"/>
        </w:rPr>
      </w:pPr>
    </w:p>
    <w:p w:rsidR="00D94C8A" w:rsidRDefault="00D94C8A" w:rsidP="00D94C8A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Models/admins</w:t>
      </w:r>
    </w:p>
    <w:p w:rsidR="00D94C8A" w:rsidRDefault="00D94C8A" w:rsidP="00D94C8A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Funkcijeadmins.php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6A9955"/>
          <w:sz w:val="21"/>
          <w:szCs w:val="21"/>
        </w:rPr>
        <w:t>//funkcija za brisanje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izbrisi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$dugme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$sta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$odakle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"../../config/connection.php"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$dugme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$odakle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$sta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6A9955"/>
          <w:sz w:val="21"/>
          <w:szCs w:val="21"/>
        </w:rPr>
        <w:t>///funkcija za odredjeno editovanje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edituj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$dugme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$odakle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$stranica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$link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"../../config/connection.php"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$dugme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$odakle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naziv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?, href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?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idmeni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$stranica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$link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94C8A" w:rsidRDefault="00D94C8A" w:rsidP="00D94C8A">
      <w:pPr>
        <w:rPr>
          <w:sz w:val="32"/>
          <w:szCs w:val="32"/>
        </w:rPr>
      </w:pPr>
    </w:p>
    <w:p w:rsidR="00D94C8A" w:rsidRDefault="00D94C8A" w:rsidP="00D94C8A">
      <w:pPr>
        <w:rPr>
          <w:sz w:val="32"/>
          <w:szCs w:val="32"/>
        </w:rPr>
      </w:pPr>
    </w:p>
    <w:p w:rsidR="00D94C8A" w:rsidRDefault="00D94C8A" w:rsidP="00D94C8A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Updatujmeni.php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6A9955"/>
          <w:sz w:val="21"/>
          <w:szCs w:val="21"/>
        </w:rPr>
        <w:t>//editovanje naziva u meniju kroz funkciju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"funkcijeadmins.php"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$link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'link'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$stranica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'stranica'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edituj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'meni'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$stranica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$link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94C8A" w:rsidRDefault="00D94C8A" w:rsidP="00D94C8A">
      <w:pPr>
        <w:rPr>
          <w:sz w:val="32"/>
          <w:szCs w:val="32"/>
        </w:rPr>
      </w:pPr>
    </w:p>
    <w:p w:rsidR="00D94C8A" w:rsidRDefault="00D94C8A" w:rsidP="00D94C8A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Brisanje.php</w:t>
      </w:r>
    </w:p>
    <w:p w:rsidR="00D94C8A" w:rsidRPr="00D94C8A" w:rsidRDefault="00D94C8A" w:rsidP="00D94C8A">
      <w:pPr>
        <w:pStyle w:val="ListParagraph"/>
        <w:rPr>
          <w:sz w:val="32"/>
          <w:szCs w:val="32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6A9955"/>
          <w:sz w:val="21"/>
          <w:szCs w:val="21"/>
        </w:rPr>
        <w:t>//brisanje stvke iz menija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"funkcijeadmins.php"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izbrisi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'idmeni'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'meni'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94C8A" w:rsidRDefault="00D94C8A" w:rsidP="00D94C8A">
      <w:pPr>
        <w:rPr>
          <w:sz w:val="32"/>
          <w:szCs w:val="32"/>
        </w:rPr>
      </w:pPr>
    </w:p>
    <w:p w:rsidR="00D94C8A" w:rsidRDefault="00D94C8A" w:rsidP="00D94C8A">
      <w:pPr>
        <w:rPr>
          <w:sz w:val="32"/>
          <w:szCs w:val="32"/>
        </w:rPr>
      </w:pPr>
    </w:p>
    <w:p w:rsidR="00D94C8A" w:rsidRDefault="00D94C8A" w:rsidP="00D94C8A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Dohvatiproizvode.php</w:t>
      </w:r>
    </w:p>
    <w:p w:rsidR="00D94C8A" w:rsidRPr="00D94C8A" w:rsidRDefault="00D94C8A" w:rsidP="00D94C8A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94C8A" w:rsidRPr="00D94C8A" w:rsidRDefault="00D94C8A" w:rsidP="00D94C8A">
      <w:pPr>
        <w:pStyle w:val="ListParagraph"/>
        <w:numPr>
          <w:ilvl w:val="0"/>
          <w:numId w:val="2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"config/connection.php"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94C8A" w:rsidRPr="00D94C8A" w:rsidRDefault="00D94C8A" w:rsidP="00D94C8A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94C8A">
        <w:rPr>
          <w:rFonts w:ascii="Consolas" w:eastAsia="Times New Roman" w:hAnsi="Consolas" w:cs="Times New Roman"/>
          <w:color w:val="6A9955"/>
          <w:sz w:val="21"/>
          <w:szCs w:val="21"/>
        </w:rPr>
        <w:t>//dohvatanje svega sto treba za prikaz proizvoda na adminu kroz funkciju executeQuery()</w:t>
      </w:r>
    </w:p>
    <w:p w:rsidR="00D94C8A" w:rsidRPr="00D94C8A" w:rsidRDefault="00D94C8A" w:rsidP="00D94C8A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$resenje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   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executeeQuery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p.naziv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naziv, p.idproizvod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idproizvod, p.opis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opis, p.cena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cena, p.ocena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ocena, po.naziv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pol, p.idpol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idpol, s.idslika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idslika, ps.idps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idps, a.vrednost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akcija, p.idakcija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idakcija, b.naziv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brend, p.idbrend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idbrend, k.naziv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kategorija, p.idkategorija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idkategorija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proizvodi p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pol po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p.idpol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po.idpol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akcija a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a.idakcija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p.idakcija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kategorije k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k.idkategorija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p.idkategorija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brend b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b.idbrend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p.idbrend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proizvodslika ps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p.idproizvod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ps.idproizvod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slika s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ps.idslika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s.idslika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ps.glavna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'Yes'"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D94C8A" w:rsidRPr="00D94C8A" w:rsidRDefault="00D94C8A" w:rsidP="00D94C8A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$resenje2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executeeQuery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pol"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D94C8A" w:rsidRPr="00D94C8A" w:rsidRDefault="00D94C8A" w:rsidP="00D94C8A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$resenje5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executeeQuery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akcija"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$resenje4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executeeQuery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kategorije"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$resenje3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executeeQuery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brend"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94C8A" w:rsidRPr="00D94C8A" w:rsidRDefault="00D94C8A" w:rsidP="00D94C8A">
      <w:pPr>
        <w:pStyle w:val="ListParagraph"/>
        <w:numPr>
          <w:ilvl w:val="0"/>
          <w:numId w:val="2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94C8A" w:rsidRPr="00D94C8A" w:rsidRDefault="00D94C8A" w:rsidP="00D94C8A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94C8A" w:rsidRDefault="00D94C8A" w:rsidP="00D94C8A">
      <w:pPr>
        <w:rPr>
          <w:sz w:val="32"/>
          <w:szCs w:val="32"/>
        </w:rPr>
      </w:pPr>
    </w:p>
    <w:p w:rsidR="00D94C8A" w:rsidRDefault="00D94C8A" w:rsidP="00D94C8A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Editujproizvod.php</w:t>
      </w:r>
    </w:p>
    <w:p w:rsidR="00D94C8A" w:rsidRPr="00D94C8A" w:rsidRDefault="00D94C8A" w:rsidP="00D94C8A">
      <w:pPr>
        <w:pStyle w:val="ListParagraph"/>
        <w:rPr>
          <w:sz w:val="32"/>
          <w:szCs w:val="32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6A9955"/>
          <w:sz w:val="21"/>
          <w:szCs w:val="21"/>
        </w:rPr>
        <w:t>//update proizvoda na adminu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"../../config/connection.php"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$naziv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'naziv'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$cena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'cena'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$opis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'opis'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$kategorija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'kategorija'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$akcija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'akcija'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$brend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'brend'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$ocena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'ocena'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$pol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'pol'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proizvodi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naziv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?, cena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?, ocena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?, opis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?, idpol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?, idkategorija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?, idakcija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?, idbrend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?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idproizvod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$naziv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$cena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$ocena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$opis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$pol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$kategorija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$akcija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$brend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94C8A" w:rsidRPr="00D94C8A" w:rsidRDefault="00D94C8A" w:rsidP="00D94C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94C8A" w:rsidRDefault="00D94C8A" w:rsidP="00D94C8A">
      <w:pPr>
        <w:rPr>
          <w:sz w:val="32"/>
          <w:szCs w:val="32"/>
        </w:rPr>
      </w:pPr>
    </w:p>
    <w:p w:rsidR="00D94C8A" w:rsidRDefault="00D94C8A" w:rsidP="00D94C8A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Brisiproizvod.php</w:t>
      </w:r>
    </w:p>
    <w:p w:rsidR="00D94C8A" w:rsidRPr="00D94C8A" w:rsidRDefault="00D94C8A" w:rsidP="00D94C8A">
      <w:pPr>
        <w:pStyle w:val="ListParagraph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94C8A" w:rsidRPr="00D94C8A" w:rsidRDefault="00D94C8A" w:rsidP="00D94C8A">
      <w:pPr>
        <w:pStyle w:val="ListParagraph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6A9955"/>
          <w:sz w:val="21"/>
          <w:szCs w:val="21"/>
        </w:rPr>
        <w:t>//brisanje proizvoda preko funkcije izbrisi()</w:t>
      </w:r>
    </w:p>
    <w:p w:rsidR="00D94C8A" w:rsidRPr="00D94C8A" w:rsidRDefault="00D94C8A" w:rsidP="00D94C8A">
      <w:pPr>
        <w:pStyle w:val="ListParagraph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"funkcijeadmins.php"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pStyle w:val="ListParagraph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pStyle w:val="ListParagraph"/>
        <w:numPr>
          <w:ilvl w:val="0"/>
          <w:numId w:val="26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pStyle w:val="ListParagraph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izbrisi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'idproizvod'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'proizvodi'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pStyle w:val="ListParagraph"/>
        <w:numPr>
          <w:ilvl w:val="0"/>
          <w:numId w:val="26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94C8A" w:rsidRPr="00D94C8A" w:rsidRDefault="00D94C8A" w:rsidP="00D94C8A">
      <w:pPr>
        <w:pStyle w:val="ListParagraph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94C8A" w:rsidRDefault="00D94C8A" w:rsidP="00D94C8A">
      <w:pPr>
        <w:rPr>
          <w:sz w:val="32"/>
          <w:szCs w:val="32"/>
        </w:rPr>
      </w:pPr>
    </w:p>
    <w:p w:rsidR="00BB4635" w:rsidRDefault="00BB4635" w:rsidP="00BB4635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Brisisliku.php</w:t>
      </w:r>
    </w:p>
    <w:p w:rsidR="00BB4635" w:rsidRPr="00BB4635" w:rsidRDefault="00BB4635" w:rsidP="00BB4635">
      <w:pPr>
        <w:pStyle w:val="ListParagraph"/>
        <w:rPr>
          <w:sz w:val="32"/>
          <w:szCs w:val="32"/>
        </w:rPr>
      </w:pP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"funkcijeadmins.php"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6A9955"/>
          <w:sz w:val="21"/>
          <w:szCs w:val="21"/>
        </w:rPr>
        <w:t>//brisanje veze izmedju slike i proizvoda kada se brise proizvod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$idps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'idps'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izbrisi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'idps'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'proizvodslika'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$idps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B4635" w:rsidRPr="00BB4635" w:rsidRDefault="00BB4635" w:rsidP="00BB4635">
      <w:pPr>
        <w:rPr>
          <w:sz w:val="32"/>
          <w:szCs w:val="32"/>
        </w:rPr>
      </w:pPr>
    </w:p>
    <w:p w:rsidR="00D94C8A" w:rsidRDefault="00D94C8A" w:rsidP="00D94C8A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Insertujproizvod.php</w:t>
      </w:r>
    </w:p>
    <w:p w:rsidR="00D94C8A" w:rsidRPr="00D94C8A" w:rsidRDefault="00D94C8A" w:rsidP="00D94C8A">
      <w:pPr>
        <w:pStyle w:val="ListParagraph"/>
        <w:rPr>
          <w:sz w:val="32"/>
          <w:szCs w:val="32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&lt;?php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6A9955"/>
          <w:sz w:val="21"/>
          <w:szCs w:val="21"/>
        </w:rPr>
        <w:t>//insertovanje proizvoda sa slikom, gde se cuvaju u originalnoj rezoluciji i u manjoj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"../../config/connection.php"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$naziv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'naziv'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$cena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'cena'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$opis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'opis'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$kategorija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'kategorija'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$akcija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'akcija'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$brend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'brend'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$ocena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'ocena'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$pol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'pol'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$gde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"../../assets/img/"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$imeslike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"slika"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$privremeno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"slika"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"tmp_name"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$velicina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"slika"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$tip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"slika"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$imeslike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$imeslike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$gde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$imeslike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$putanjaresize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$gde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'mala'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$imeslike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$ekstenzija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pathinfo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PATHINFO_EXTENSION);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$putanja2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$gde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$ekstenzija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proizvodi  (naziv, cena, ocena, opis, idpol, idkategorija, idakcija, idbrend)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(?,?,?,?,?,?,?,?)"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$naziv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$cena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$ocena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$opis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$pol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$kategorija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$akcija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$brend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]);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$poslednji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lastInsertId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$ekstenzija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'jpg'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$ekstenzija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'png'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move_uploaded_file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$privremeno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"Uspesno ste uploadovali fajl"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$imes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addslashes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$imeslike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$putanjas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addslashes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$upit2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slika (src, alt)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(:src, :alt)"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$upit2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":src"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$imes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$upit2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":alt"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$velicina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$upit2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lastInsertId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$glavna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$upit3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 proizvodslika (idproizvod, idslika, glavna) </w:t>
      </w: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(:idproizvod, :idslika, :glavna)"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$upit3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":idproizvod"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$poslednji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$upit3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":idslika"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$upit3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":glavna"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$glavna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$upit3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94C8A" w:rsidRPr="00D94C8A" w:rsidRDefault="00D94C8A" w:rsidP="00D94C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94C8A" w:rsidRPr="00D94C8A" w:rsidRDefault="00D94C8A" w:rsidP="00D94C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$novasirina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$gde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$imeslike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$putanjaresize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$gde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'mala'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$imeslike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var_dump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$imeslike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$novasirina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B5CEA8"/>
          <w:sz w:val="21"/>
          <w:szCs w:val="21"/>
        </w:rPr>
        <w:t>550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$sirina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$visina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getimagesize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6A9955"/>
          <w:sz w:val="21"/>
          <w:szCs w:val="21"/>
        </w:rPr>
        <w:t>//var_dump($privremeno);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$procenatpromene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$novasirina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$sirina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$novavisina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$visina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$procenatpromene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$thumb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imagecreatetruecolor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$novasirina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$novavisina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$ekstenzija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'png'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$odcega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imagecreatefrompng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$ekstenzija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'jpg'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$odcega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imagecreatefromjpeg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94C8A" w:rsidRPr="00D94C8A" w:rsidRDefault="00D94C8A" w:rsidP="00D94C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imagecopyresized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$thumb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$odcega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$novavisina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$novavisina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$sirina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$visina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imagejpeg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$thumb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$putanjaresize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$slikapocetak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imagejpeg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$thumb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$putanjaresize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6A9955"/>
          <w:sz w:val="21"/>
          <w:szCs w:val="21"/>
        </w:rPr>
        <w:t>//imagecopyresized($thumb, $odcega, 0,0,0,0, $novavisina,$novavisina,$sirina,$visina);</w:t>
      </w:r>
    </w:p>
    <w:p w:rsidR="00D94C8A" w:rsidRPr="00D94C8A" w:rsidRDefault="00D94C8A" w:rsidP="00D94C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imagedestroy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$thumb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"Succesfuly add Item"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94C8A" w:rsidRPr="00D94C8A" w:rsidRDefault="00D94C8A" w:rsidP="00D94C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}}}</w:t>
      </w:r>
    </w:p>
    <w:p w:rsidR="00D94C8A" w:rsidRPr="00D94C8A" w:rsidRDefault="00D94C8A" w:rsidP="00D94C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8A">
        <w:rPr>
          <w:rFonts w:ascii="Consolas" w:eastAsia="Times New Roman" w:hAnsi="Consolas" w:cs="Times New Roman"/>
          <w:color w:val="CE9178"/>
          <w:sz w:val="21"/>
          <w:szCs w:val="21"/>
        </w:rPr>
        <w:t>" Not Succesfuly add Item"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C8A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C8A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4C8A" w:rsidRPr="00D94C8A" w:rsidRDefault="00D94C8A" w:rsidP="00D94C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94C8A" w:rsidRPr="00D94C8A" w:rsidRDefault="00D94C8A" w:rsidP="00D94C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4C8A" w:rsidRPr="00D94C8A" w:rsidRDefault="00D94C8A" w:rsidP="00D94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C8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94C8A" w:rsidRDefault="00D94C8A" w:rsidP="00D94C8A">
      <w:pPr>
        <w:rPr>
          <w:sz w:val="32"/>
          <w:szCs w:val="32"/>
        </w:rPr>
      </w:pPr>
    </w:p>
    <w:p w:rsidR="00D94C8A" w:rsidRDefault="00BB4635" w:rsidP="00BB4635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Dohvatiporuke.php</w:t>
      </w:r>
    </w:p>
    <w:p w:rsidR="00BB4635" w:rsidRPr="00BB4635" w:rsidRDefault="00BB4635" w:rsidP="00BB4635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BB4635" w:rsidRPr="00BB4635" w:rsidRDefault="00BB4635" w:rsidP="00BB4635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6A9955"/>
          <w:sz w:val="21"/>
          <w:szCs w:val="21"/>
        </w:rPr>
        <w:t>//dohvatanje poruka iz baze i ispis preko executeQuery funkcije()</w:t>
      </w:r>
    </w:p>
    <w:p w:rsidR="00BB4635" w:rsidRPr="00BB4635" w:rsidRDefault="00BB4635" w:rsidP="00BB4635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"config/connection.php"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635" w:rsidRPr="00BB4635" w:rsidRDefault="00BB4635" w:rsidP="00BB4635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$resenje6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executeeQuery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 poruke p </w:t>
      </w: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 korisnici k </w:t>
      </w: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 p.idkorisnik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k.idkorisnik 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pStyle w:val="ListParagraph"/>
        <w:numPr>
          <w:ilvl w:val="0"/>
          <w:numId w:val="27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B4635" w:rsidRPr="00BB4635" w:rsidRDefault="00BB4635" w:rsidP="00BB4635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B4635" w:rsidRDefault="00BB4635" w:rsidP="00BB4635">
      <w:pPr>
        <w:rPr>
          <w:sz w:val="32"/>
          <w:szCs w:val="32"/>
        </w:rPr>
      </w:pPr>
    </w:p>
    <w:p w:rsidR="00BB4635" w:rsidRDefault="00BB4635" w:rsidP="00BB4635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Brisiporuku.php</w:t>
      </w:r>
    </w:p>
    <w:p w:rsidR="00BB4635" w:rsidRPr="00BB4635" w:rsidRDefault="00BB4635" w:rsidP="00BB4635">
      <w:pPr>
        <w:pStyle w:val="ListParagraph"/>
        <w:rPr>
          <w:sz w:val="32"/>
          <w:szCs w:val="32"/>
        </w:rPr>
      </w:pP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6A9955"/>
          <w:sz w:val="21"/>
          <w:szCs w:val="21"/>
        </w:rPr>
        <w:t>//brisanje poruka preko funkcije izbrisi 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"funkcijeadmins.php"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izbrisi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'idporuka'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'poruke'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B4635" w:rsidRDefault="00BB4635" w:rsidP="00BB4635">
      <w:pPr>
        <w:rPr>
          <w:sz w:val="32"/>
          <w:szCs w:val="32"/>
        </w:rPr>
      </w:pPr>
    </w:p>
    <w:p w:rsidR="00BB4635" w:rsidRDefault="00BB4635" w:rsidP="00BB4635">
      <w:pPr>
        <w:rPr>
          <w:sz w:val="32"/>
          <w:szCs w:val="32"/>
        </w:rPr>
      </w:pPr>
    </w:p>
    <w:p w:rsidR="00BB4635" w:rsidRDefault="00BB4635" w:rsidP="00BB4635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Ispisnarudzbina.php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6A9955"/>
          <w:sz w:val="21"/>
          <w:szCs w:val="21"/>
        </w:rPr>
        <w:t>//dohvatanje svih narudzbina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"config/connection.php"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$narudzbine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executeeQuery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 korpa k </w:t>
      </w: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 narudzbina n </w:t>
      </w: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 k.idkorpa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n.idkorpa </w:t>
      </w: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 korisnici ko </w:t>
      </w: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 k.idkorisnik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ko.idkorisnik </w:t>
      </w: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 proizvodi p </w:t>
      </w: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 p.idproizvod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n.idproizvod </w:t>
      </w: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 k.izvrseno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B4635" w:rsidRDefault="00BB4635" w:rsidP="00BB4635">
      <w:pPr>
        <w:rPr>
          <w:sz w:val="32"/>
          <w:szCs w:val="32"/>
        </w:rPr>
      </w:pPr>
    </w:p>
    <w:p w:rsidR="00BB4635" w:rsidRDefault="00BB4635" w:rsidP="00BB4635">
      <w:pPr>
        <w:rPr>
          <w:sz w:val="32"/>
          <w:szCs w:val="32"/>
        </w:rPr>
      </w:pPr>
    </w:p>
    <w:p w:rsidR="00BB4635" w:rsidRDefault="00BB4635" w:rsidP="00BB4635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Models/logovi</w:t>
      </w:r>
    </w:p>
    <w:p w:rsidR="00BB4635" w:rsidRDefault="00BB4635" w:rsidP="00BB4635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Posecenost.php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6A9955"/>
          <w:sz w:val="21"/>
          <w:szCs w:val="21"/>
        </w:rPr>
        <w:t>//dohvatanje logova iz log fajla, cepanje na delove i brojanje za odredjenu stranu zatim pretvaranje u procente za posete jednoj stranici od pocetka rada sajta kao i konkretnog broja u toku dana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$svi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'data/log.txt'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$svibr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$svi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$brk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$bra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$bri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$brl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$brr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$brh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$brab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$brs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$brkd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$brad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$brid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$brld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$brrd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$brabd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$brsd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$brhd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$datum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'd-m-Y'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$svibr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$pocepan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explode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63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$svi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$adresa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$pocepan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$pocepan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$datepocepan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$nesto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explode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strrpos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$adresa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$indeks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$stranica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explode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$adresa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$stranica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"korisnik.php"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$brk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$datepocepan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$datum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$brkd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$stranica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"admin.php"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$bra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$datepocepan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$datum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$brad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$stranica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"register.php"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$brr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$datepocepan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$datum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$brrd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$stranica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"login.php"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$brl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$datepocepan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$datum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$brld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$stranica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"about.php"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$brab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$datepocepan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$datum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$brabd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$stranica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"shop.php"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$brs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$datepocepan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$datum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$brsd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$stranica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"home.php"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$brh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$datepocepan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$datum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$brhd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$posetenakorisniku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$brk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$svibr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$posetenaadminu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$bra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$svibr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$posetenaregistraciji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$brr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$svibr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$posetenaloginu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$brl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$svibr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$posetenaonama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$brab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$svibr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$posetenasopu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$brs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$svibr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$posetenahomeu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$brh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$svibr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}}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BB4635" w:rsidRPr="00BB4635" w:rsidRDefault="00BB4635" w:rsidP="00BB463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B4635" w:rsidRDefault="00BB4635" w:rsidP="00BB4635">
      <w:pPr>
        <w:rPr>
          <w:sz w:val="32"/>
          <w:szCs w:val="32"/>
        </w:rPr>
      </w:pPr>
    </w:p>
    <w:p w:rsidR="00BB4635" w:rsidRDefault="00BB4635" w:rsidP="00BB4635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Citajlog.php</w:t>
      </w:r>
    </w:p>
    <w:p w:rsidR="00BB4635" w:rsidRPr="00BB4635" w:rsidRDefault="00BB4635" w:rsidP="00BB4635">
      <w:pPr>
        <w:pStyle w:val="ListParagraph"/>
        <w:rPr>
          <w:sz w:val="32"/>
          <w:szCs w:val="32"/>
        </w:rPr>
      </w:pP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6A9955"/>
          <w:sz w:val="21"/>
          <w:szCs w:val="21"/>
        </w:rPr>
        <w:t>//ispisivanje svih logova na adminu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dohvatiPodatke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@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$podaciUNizu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'data/log.txt'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$brojElemenataNiza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$podaciUNizu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"&lt;form action='brisi.php' method='post'&gt;"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"&lt;table border='0px'&gt;"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"&lt;tr&gt;&lt;td&gt;Page&lt;/td&gt;&lt;td&gt;Date&lt;/td&gt;&lt;td&gt;IP&lt;/td&gt;&lt;/tr&gt;"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$brojElemenataNiza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4635">
        <w:rPr>
          <w:rFonts w:ascii="Consolas" w:eastAsia="Times New Roman" w:hAnsi="Consolas" w:cs="Times New Roman"/>
          <w:color w:val="6A9955"/>
          <w:sz w:val="21"/>
          <w:szCs w:val="21"/>
        </w:rPr>
        <w:t>//prolazim kroz svaki element niza, a to je zapis o kejdnom klijentu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$pocepaniElementNiza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explode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63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$podaciUNizu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"&lt;tr&gt;"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"&lt;td&gt;"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$pocepaniElementNiza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"&lt;td&gt;"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$pocepaniElementNiza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"&lt;td&gt;"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$pocepaniElementNiza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"&lt;/tr&gt;"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"&lt;/table&gt;"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"&lt;/form&gt;"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4635" w:rsidRPr="00BB4635" w:rsidRDefault="00BB4635" w:rsidP="00BB4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B4635" w:rsidRDefault="00BB4635" w:rsidP="00BB4635">
      <w:pPr>
        <w:rPr>
          <w:sz w:val="32"/>
          <w:szCs w:val="32"/>
        </w:rPr>
      </w:pPr>
    </w:p>
    <w:p w:rsidR="00BB4635" w:rsidRDefault="00BB4635" w:rsidP="00BB4635">
      <w:pPr>
        <w:rPr>
          <w:sz w:val="32"/>
          <w:szCs w:val="32"/>
        </w:rPr>
      </w:pPr>
    </w:p>
    <w:p w:rsidR="00BB4635" w:rsidRDefault="00BB4635" w:rsidP="00BB4635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Ulogovani.php</w:t>
      </w:r>
    </w:p>
    <w:p w:rsidR="00BB4635" w:rsidRPr="00BB4635" w:rsidRDefault="00BB4635" w:rsidP="00BB4635">
      <w:pPr>
        <w:pStyle w:val="ListParagraph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B4635" w:rsidRPr="00BB4635" w:rsidRDefault="00BB4635" w:rsidP="00BB4635">
      <w:pPr>
        <w:pStyle w:val="ListParagraph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pStyle w:val="ListParagraph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6A9955"/>
          <w:sz w:val="21"/>
          <w:szCs w:val="21"/>
        </w:rPr>
        <w:t>//iz fajla gde su podaci o ulogovanim, pocepano i izvuceno ko se ulogovao tekuceg dana i njihov broj</w:t>
      </w:r>
    </w:p>
    <w:p w:rsidR="00BB4635" w:rsidRPr="00BB4635" w:rsidRDefault="00BB4635" w:rsidP="00BB4635">
      <w:pPr>
        <w:pStyle w:val="ListParagraph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pStyle w:val="ListParagraph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$dan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"d-m-Y"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pStyle w:val="ListParagraph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$brojac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635" w:rsidRPr="00BB4635" w:rsidRDefault="00BB4635" w:rsidP="00BB4635">
      <w:pPr>
        <w:pStyle w:val="ListParagraph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pStyle w:val="ListParagraph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B4635" w:rsidRPr="00BB4635" w:rsidRDefault="00BB4635" w:rsidP="00BB4635">
      <w:pPr>
        <w:pStyle w:val="ListParagraph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"data/ulogovaniKorisnici.txt"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pStyle w:val="ListParagraph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$index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B4635" w:rsidRPr="00BB4635" w:rsidRDefault="00BB4635" w:rsidP="00BB4635">
      <w:pPr>
        <w:pStyle w:val="ListParagraph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$mejl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BB4635">
        <w:rPr>
          <w:rFonts w:ascii="Consolas" w:eastAsia="Times New Roman" w:hAnsi="Consolas" w:cs="Times New Roman"/>
          <w:color w:val="DCDCAA"/>
          <w:sz w:val="21"/>
          <w:szCs w:val="21"/>
        </w:rPr>
        <w:t>explode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63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B46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635" w:rsidRPr="00BB4635" w:rsidRDefault="00BB4635" w:rsidP="00BB4635">
      <w:pPr>
        <w:pStyle w:val="ListParagraph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$danulogovanog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635" w:rsidRPr="00BB4635" w:rsidRDefault="00BB4635" w:rsidP="00BB4635">
      <w:pPr>
        <w:pStyle w:val="ListParagraph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$dan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B4635" w:rsidRPr="00BB4635" w:rsidRDefault="00BB4635" w:rsidP="00BB4635">
      <w:pPr>
        <w:pStyle w:val="ListParagraph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$brojac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BB4635" w:rsidRPr="00BB4635" w:rsidRDefault="00BB4635" w:rsidP="00BB4635">
      <w:pPr>
        <w:pStyle w:val="ListParagraph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B4635" w:rsidRPr="00BB4635" w:rsidRDefault="00BB4635" w:rsidP="00BB4635">
      <w:pPr>
        <w:pStyle w:val="ListParagraph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B4635" w:rsidRPr="00BB4635" w:rsidRDefault="00BB4635" w:rsidP="00BB4635">
      <w:pPr>
        <w:pStyle w:val="ListParagraph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4635" w:rsidRPr="00BB4635" w:rsidRDefault="00BB4635" w:rsidP="00BB4635">
      <w:pPr>
        <w:pStyle w:val="ListParagraph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pStyle w:val="ListParagraph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635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635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B4635" w:rsidRPr="00BB4635" w:rsidRDefault="00BB4635" w:rsidP="00BB4635">
      <w:pPr>
        <w:pStyle w:val="ListParagraph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pStyle w:val="ListParagraph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4635" w:rsidRPr="00BB4635" w:rsidRDefault="00BB4635" w:rsidP="00BB4635">
      <w:pPr>
        <w:pStyle w:val="ListParagraph"/>
        <w:numPr>
          <w:ilvl w:val="0"/>
          <w:numId w:val="29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635" w:rsidRPr="00BB4635" w:rsidRDefault="00BB4635" w:rsidP="00BB4635">
      <w:pPr>
        <w:pStyle w:val="ListParagraph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63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B4635" w:rsidRDefault="00BB4635" w:rsidP="00BB4635">
      <w:pPr>
        <w:rPr>
          <w:sz w:val="32"/>
          <w:szCs w:val="32"/>
        </w:rPr>
      </w:pPr>
    </w:p>
    <w:p w:rsidR="00BB4635" w:rsidRDefault="00AF3CBF" w:rsidP="00AF3CBF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Modals/essport</w:t>
      </w:r>
    </w:p>
    <w:p w:rsidR="00AF3CBF" w:rsidRPr="00AF3CBF" w:rsidRDefault="00AF3CBF" w:rsidP="00AF3CBF">
      <w:pPr>
        <w:pStyle w:val="ListParagraph"/>
        <w:rPr>
          <w:sz w:val="32"/>
          <w:szCs w:val="32"/>
        </w:rPr>
      </w:pPr>
    </w:p>
    <w:p w:rsidR="00AF3CBF" w:rsidRDefault="00AF3CBF" w:rsidP="00AF3CBF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Skiniword.php</w:t>
      </w:r>
    </w:p>
    <w:p w:rsidR="00AF3CBF" w:rsidRPr="00AF3CBF" w:rsidRDefault="00AF3CBF" w:rsidP="00AF3CBF">
      <w:pPr>
        <w:pStyle w:val="ListParagraph"/>
        <w:rPr>
          <w:sz w:val="32"/>
          <w:szCs w:val="32"/>
        </w:rPr>
      </w:pP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6A9955"/>
          <w:sz w:val="21"/>
          <w:szCs w:val="21"/>
        </w:rPr>
        <w:t>//Skidanje word dokumenta sa podacima autora</w:t>
      </w: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3C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CBF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3CBF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"Content-type: application/vnd.ms-word"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3CBF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"Content-Disposition: attachment; filename=authorInfo.doc"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$fakultet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"Visoka ICT Skola - IT - Web Programiranje"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$ime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"Jelena Naumovski 262/18"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F3CB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"&lt;html&gt;"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F3CB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"&lt;meta http-equiv=</w:t>
      </w:r>
      <w:r w:rsidRPr="00AF3CBF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ContentType</w:t>
      </w:r>
      <w:r w:rsidRPr="00AF3CBF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 content=</w:t>
      </w:r>
      <w:r w:rsidRPr="00AF3CBF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text/html; charset=Windows-1252</w:t>
      </w:r>
      <w:r w:rsidRPr="00AF3CBF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F3CB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F3CB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"&lt;h4&gt; Student: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$ime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&lt;/h4&gt;"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F3CB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"&lt;h4&gt; Skola: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$fakultet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&lt;/h4&gt;"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F3CB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"&lt;/body&gt;"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3C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3CBF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"location: ../404Page.php?notFound"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$code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3CBF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$msg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"Page not found."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F3CBF" w:rsidRPr="00AF3CBF" w:rsidRDefault="00AF3CBF" w:rsidP="00AF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F3CBF" w:rsidRDefault="00AF3CBF" w:rsidP="00AF3CBF">
      <w:pPr>
        <w:rPr>
          <w:sz w:val="32"/>
          <w:szCs w:val="32"/>
        </w:rPr>
      </w:pPr>
    </w:p>
    <w:p w:rsidR="00AF3CBF" w:rsidRDefault="00AF3CBF" w:rsidP="00AF3CBF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Skiniexcel.php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6A9955"/>
          <w:sz w:val="21"/>
          <w:szCs w:val="21"/>
        </w:rPr>
        <w:t>//Skidanje tabele sa proizvodima, dohvatanje njig funkcijom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3C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CBF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'dugme'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3CBF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"../../config/connection.php"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3CBF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"../proizvodi/prikazsvihproizvoda.php"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$resenje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3CBF">
        <w:rPr>
          <w:rFonts w:ascii="Consolas" w:eastAsia="Times New Roman" w:hAnsi="Consolas" w:cs="Times New Roman"/>
          <w:color w:val="DCDCAA"/>
          <w:sz w:val="21"/>
          <w:szCs w:val="21"/>
        </w:rPr>
        <w:t>getAllItems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$excel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3C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CB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$resenje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)&gt;</w:t>
      </w:r>
      <w:r w:rsidRPr="00AF3C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$excel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.=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'&lt;table class="table"&gt; 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&lt;thead&gt;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&lt;tr&gt;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&lt;th scope="col"&gt;Id&lt;/th&gt;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&lt;th scope="col"&gt;Name&lt;/th&gt;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&lt;th scope="col"&gt;Price&lt;/th&gt;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&lt;th scope="col"&gt;Rating&lt;/th&gt;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&lt;/tr&gt;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&lt;/thead&gt;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&lt;tbody&gt;'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AF3CBF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$resenje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$excel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.=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'&lt;tr&gt;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&lt;td&gt;'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&lt;td&gt;'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&lt;td&gt;'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&lt;td&gt;'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ocena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&lt;/tr&gt;'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$excel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.=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'&lt;/tbody&gt;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&lt;/table&gt;'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3CBF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"Content-Type: application/xls"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3CBF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"Content-Disposition: attachment; filename=ItemsZayShop.xls"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3CB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$excel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3C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3CBF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"location: ../404Page.php?notFound"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$code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3CBF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3CBF">
        <w:rPr>
          <w:rFonts w:ascii="Consolas" w:eastAsia="Times New Roman" w:hAnsi="Consolas" w:cs="Times New Roman"/>
          <w:color w:val="9CDCFE"/>
          <w:sz w:val="21"/>
          <w:szCs w:val="21"/>
        </w:rPr>
        <w:t>$msg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3CBF">
        <w:rPr>
          <w:rFonts w:ascii="Consolas" w:eastAsia="Times New Roman" w:hAnsi="Consolas" w:cs="Times New Roman"/>
          <w:color w:val="CE9178"/>
          <w:sz w:val="21"/>
          <w:szCs w:val="21"/>
        </w:rPr>
        <w:t>"Page not found."</w:t>
      </w: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F3CBF" w:rsidRPr="00AF3CBF" w:rsidRDefault="00AF3CBF" w:rsidP="00AF3CBF">
      <w:pPr>
        <w:pStyle w:val="ListParagraph"/>
        <w:numPr>
          <w:ilvl w:val="0"/>
          <w:numId w:val="3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CB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F3CBF" w:rsidRPr="00AF3CBF" w:rsidRDefault="00AF3CBF" w:rsidP="00AF3CBF">
      <w:pPr>
        <w:rPr>
          <w:sz w:val="32"/>
          <w:szCs w:val="32"/>
        </w:rPr>
      </w:pPr>
    </w:p>
    <w:p w:rsidR="00F17733" w:rsidRDefault="00E43A66" w:rsidP="00E43A66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Assets/js:</w:t>
      </w:r>
    </w:p>
    <w:p w:rsidR="00E43A66" w:rsidRPr="00E43A66" w:rsidRDefault="00E43A66" w:rsidP="00E43A66">
      <w:pPr>
        <w:pStyle w:val="ListParagraph"/>
        <w:rPr>
          <w:sz w:val="32"/>
          <w:szCs w:val="32"/>
        </w:rPr>
      </w:pPr>
    </w:p>
    <w:p w:rsidR="00E43A66" w:rsidRDefault="00E43A66" w:rsidP="00E43A66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Main.js:</w:t>
      </w:r>
    </w:p>
    <w:p w:rsidR="00E43A66" w:rsidRPr="00E43A66" w:rsidRDefault="00E43A66" w:rsidP="00E43A66">
      <w:pPr>
        <w:pStyle w:val="ListParagraph"/>
        <w:rPr>
          <w:sz w:val="32"/>
          <w:szCs w:val="32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".pol"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 filtriranje na klik po polu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".proizvod"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showItem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//prikazivanje pojedinacnog proizvoda na klik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".kategorija"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showCategory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//filtriranje po kategoriji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"#sortiranje"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sorty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//sortiranje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"#pretraga"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pretrazi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//pretraga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"#dugme"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registrujse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//dohvatanje podataka za registraciju, regularni i slanje preko ajaxa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"#dugmel"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//provera podataka iz logina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".brisimeni"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brisimeni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//funkcija za brisanje stavke u meniju preko idja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".updatujmeni"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editujmeni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//editocanje menija preko dohvacene vrednosti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".brisiproizvod"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izbrisiproizvod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//brisanje proizvoda preko prosledjenog idija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".editujproizvod"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editujproizvod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//editovanje proizvoda preko prosledjenog idija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"#insertproizvod"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insertujproizvod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//prosledjivanje vrednosti i njihova provera za unete vrednosti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"#submitk"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proverakontakt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//prosledjivanje unetog iz kontakta i provera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".poruka"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brisiporuku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//slanje idija poruke koja treba da se brise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".korpa"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dodajukorpu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//prosledjivanje idija proizvoda koj se dodaje u korpu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".brisiizkorpe"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brisiizkorpe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//prosledjivanje idja za brisanje proizvoda iz korpe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".promenikolicinu"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promenikolicinu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//prosledjivanje idija i kolicine za menjanje kolicine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"#kupi"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kupi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//prosledjivanje svih podataka za narudzbinu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ajaxCallBack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datatype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){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//funkcija za ajax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dataType: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datatype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statusText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responseText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editujmeni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stranica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"stranica."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"link."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 console.log(stranica);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 console.log(link);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ajaxCallBack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'models/admins/updatujmeni.php'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stranica:stranica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link:link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id:id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'json'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'USPESNO DOHVACENA KATEGORIJA'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 console.log(id);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} )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}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brisimeni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//console.log(id)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ajaxCallBack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'models/admins/brisi.php'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id:id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'json'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'USPESNO DOHVACENA KATEGORIJA'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} 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izbrisiproizvod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idps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ajaxCallBack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'models/admins/brisisliku.php'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id:id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idps:idps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'json'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'USPESNO DOHVACENA KATEGORIJA'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} 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ajaxCallBack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'models/admins/brisiproizvod.php'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id:id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'json'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'USPESNO DOHVACENA KATEGORIJA'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} )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ajaxCallBack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'models/admins/brisisliku.php'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id:id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idps:idps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'json'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'USPESNO DOHVACENA KATEGORIJA'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} 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editujproizvod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'pol.'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kategorija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'kategorija.'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brend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'brend.'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akcija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'akcija.'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'naziv.'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opis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'opis.'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'cena.'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ocena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'ocena.'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kategorija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brend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akcija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opis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ocena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ajaxCallBack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'models/admins/editujproizvod.php'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id:id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pol:pol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kategorija:kategorija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brend:brend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akcija:akcija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naziv:naziv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opis:opis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cena:cena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ocena:ocena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'json'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'USPESNO DOHVACENA KATEGORIJA'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} )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//console.log(id)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insertujproizvod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'pol'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kategorija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'kategorija'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brend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'brend'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akcija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'akcija'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'naziv'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opis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'opis'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'cena'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ocena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'ocena'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'#slika'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E43A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3A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 let slika=$('slika')[0].files[0]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 console.log(pol, kategorija, brend, akcija, naziv, opis, cena, ocena)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podaciZaSlanje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podaciZaSlanje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podaciZaSlanje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"pol"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podaciZaSlanje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"slika"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slika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podaciZaSlanje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"kategorija"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kategorija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podaciZaSlanje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"brend"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brend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podaciZaSlanje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"akcija"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akcija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podaciZaSlanje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"naziv"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podaciZaSlanje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"opis"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opis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podaciZaSlanje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"cena"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podaciZaSlanje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"ocena"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ocena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'models/admins/insertujproizvod.php'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data:podaciZaSlanje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contentType: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processData: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//location.reload();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"Succesfuly add Item"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'USPESNO DOHVACENA KATEGORIJA'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 },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statusText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 console.error('GRESKA DOHVATANJE KATEGORIJE:');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responseText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ajaxCallBack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'models/proizvodi/filtriraj.php'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pol:pol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'json'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'USPESNO DOHVACENA KATEGORIJA'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filtriraj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} 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pretrazi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pretraga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"pretragatekst"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pretraga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ajaxCallBack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'models/proizvodi/pretraga.php'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pretraga:pretraga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'json'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pretraga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'USPESNO DOHVACENA KATEGORIJA'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pretraga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filtriraj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pretraga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} 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showCategory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kat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ajaxCallBack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'models/proizvodi/filtrirajkategorije.php'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kat:kat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'json'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kat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'USPESNO DOHVACENA KATEGORIJA'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kat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filtriraj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kat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 })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sorty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ajaxCallBack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'models/proizvodi/sortiranje.php'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sort:sort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'json'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'USPESNO DOHVACENA KATEGORIJA'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filtriraj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 })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showItem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ajaxCallBack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'models/proizvodi/prikazpojedinacno.php'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id:id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'json'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proiz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'USPESNO DOHVACENA KATEGORIJA'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proiz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proiz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} )}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//prikazivanje proizvoda koj je isfiltriran/sortiran itd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filtriraj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proizvodii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'proizvodi'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glavna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glavna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`&lt;div class='col-md-4 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&lt;div class='card mb-4 product-wap rounded-0'&gt;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&lt;div class='card rounded-0'&gt;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&lt;img class='card-img rounded-0 img-fluid' src='assets/img/mala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&lt;div class='card-img-overlay rounded-0 product-overlay d-flex align-items-center justify-content-center'&gt;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&lt;ul class='list-unstyled'&gt;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&lt;li&gt;&lt;a class='btn btn-success text-white mt-2 proizvod'  data-id='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'&gt;&lt;i class='far fa-eye'&gt;&lt;/i&gt;&lt;/a&gt;&lt;/li&gt;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             &lt;/ul&gt;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&lt;/div&gt;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&lt;/div&gt;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&lt;div class='card-body'&gt;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&lt;a href='shop-single.html' class='h3 text-decoration-none'&gt;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&lt;/a&gt;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&lt;ul class='w-100 list-unstyled d-flex justify-content-between mb-0'&gt;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&lt;li class='pt-2'&gt;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&lt;span class='product-color-dot color-dot-red float-left rounded-circle ml-1'&gt;&lt;/span&gt;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&lt;span class='product-color-dot color-dot-blue float-left rounded-circle ml-1'&gt;&lt;/span&gt;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&lt;span class='product-color-dot color-dot-black float-left rounded-circle ml-1'&gt;&lt;/span&gt;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&lt;span class='product-color-dot color-dot-light float-left rounded-circle ml-1'&gt;&lt;/span&gt;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&lt;span class='product-color-dot color-dot-green float-left rounded-circle ml-1'&gt;&lt;/span&gt;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&lt;/li&gt;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&lt;/ul&gt;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&lt;ul class='list-unstyled d-flex justify-content-center mb-1'&gt;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&lt;li&gt;`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ocena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`&lt;i class='text-warning fa fa-star'&gt;&lt;/i&gt;`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`    &lt;/li&gt;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&lt;/ul&gt;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&lt;p class='text-center mb-0'&gt;$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&lt;/div&gt;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&lt;/div&gt;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&lt;/div&gt;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".proizvod"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".proizvod"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uradi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uradi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  alert("dcd")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proizvodii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 var proiz=document.getElementById("proizvodd")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proizvodii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`&lt;section class='bg-light' id='proiz' style='visibility:hidden'&gt;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&lt;/section&gt;`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".proizvod"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showItem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//prikazivanje pojedinacnog proizvoda na klik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".proizvod"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showSize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//prikazivanje velicina za pojedinacan proizvod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".proizvod"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showImage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//prikazivanje pojedinacnog proizvoda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proiz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 for(p of proiz){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//var niz=proiz.ime;}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//console.log(niz);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//for(p of podaci){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proiz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"proiz"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ulogovan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"ulogovan"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ulogovan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&lt;div id='iks'&gt; &lt;a id='klikiks'&gt;&lt;p&gt;X&lt;/p&gt;&lt;/a&gt; &lt;/div&gt;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&lt;div class='container pb-5'&gt;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&lt;div class='row'&gt;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&lt;div class='col-lg-5 mt-5'&gt;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&lt;div class='card mb-3' id='active'&gt;`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proiz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glavna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`&lt;img class='card-img img-fluid' src='assets/img/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 alt='Card image cap' id='product-detail'&gt;`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+= 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` &lt;/div&gt;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&lt;div class='row'&gt;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&lt;!--Start Carousel Wrapper--&gt;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&lt;div id='multi-item-example' class='col-10 carousel slide carousel-multi-item' data-bs-ride='carousel'&gt;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&lt;!--Start Slides--&gt;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&lt;div class='carousel-inner product-links-wap   d-flex justify-content-between' role='listbox' id='noactive'&gt;`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proiz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glavna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` &lt;div class="col-3"&gt;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&lt;a href="#"&gt;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&lt;img class="card-img img-fluid" src="assets/img/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 alt="Product Image 4"&gt;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&lt;/a&gt;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&lt;/div&gt;`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+=  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` &lt;/div&gt;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&lt;/div&gt;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&lt;!--End Carousel Wrapper--&gt;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                    &lt;!--Start Controls--&gt;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&lt;!--End Controls--&gt;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&lt;/div&gt;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&lt;/div&gt;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&lt;!-- col end --&gt;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&lt;div class='col-lg-7 mt-5'&gt;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&lt;div class='card'&gt;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&lt;div class='card-body'&gt;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&lt;h1 class='h2'&gt;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&lt;/h1&gt;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&lt;p class='h3 py-2'&gt;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$&lt;/p&gt;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&lt;p class='py-2' id='ocena'&gt;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&lt;/p&gt;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&lt;span class='list-inline-item text-dark'&gt;Rating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ocena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&lt;ul class='list-inline'&gt;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&lt;li class='list-inline-item'&gt;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&lt;h6&gt;Brand:&lt;/h6&gt;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&lt;/li&gt;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&lt;li class='list-inline-item'&gt;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&lt;p class='text-muted'&gt;&lt;strong&gt;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brend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&lt;/strong&gt;&lt;/p&gt;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&lt;/li&gt;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&lt;/ul&gt;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&lt;h6&gt;Description:&lt;/h6&gt;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&lt;p&gt;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opis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&lt;ul class='list-inline'&gt;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&lt;li class='list-inline-item'&gt;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&lt;/ul&gt;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&lt;form action='' method='GET'&gt;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&lt;input type='hidden' name='product-title' value='Activewear'&gt;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&lt;div class='row'&gt;`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ulogovan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43A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`  &lt;div class='col-auto'&gt;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&lt;/div&gt;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                            &lt;/div&gt;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&lt;div class='row pb-3'&gt;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&lt;div class='col d-grid'&gt;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&lt;button type='submit' class='korpa btn btn-success btn-lg ' name='submit' value='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'&gt;Add To Cart&lt;/button&gt;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&lt;/div&gt;`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`     &lt;/div&gt;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&lt;/form&gt;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&lt;/div&gt;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&lt;/div&gt;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&lt;/div&gt;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&lt;/div&gt;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    &lt;/div&gt;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    `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//prikazivanje prozora sa pojedinacnim proizvodom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"proiz"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"visible"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"klikiks"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ugasi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//sklanjanje prozora za pojedinacni proizvod kada se klikne na iks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ugasi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"proiz"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registrujse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mejl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"passwordagain"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dugme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mejl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"pol"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prezimegr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usernamegr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password2gr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mejlgr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bmigr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"Imegr"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prezimegr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"Prezimegr"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usernamegr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"Usernamegr"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mejlgr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"Mejlgr"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"Sifragr"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password2gr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"Sifraopetgr"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//console.log(imegr, prezimegr,vrsedenjagr, brosobagr, mejlgr);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reIme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rePrezime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reUsername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rePassword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reBmi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reMejl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reIme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{2,14}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{2,14}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rePrezime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{2,14}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{2,14}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reUsername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A-Za-z0-9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(?:[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 _-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A-Za-z0-9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rePassword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(?=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A-Za-z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])(?=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)(?=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@$!%*#?&amp;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])[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A-Za-z\d@$!%*#?&amp;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{8,}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reMejl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a-z\d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\_\.\-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+\@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a-z\d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{2,4}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"Field name is empty."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"ime nije ok"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reIme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"Name is not in good format (etc Ana or Ana Marija)"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"ime nije ok"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prezimegr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"Field Last Name is empty."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"e-mail nije ok"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rePrezime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prezimegr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"Last Name is not in good format (etc Peric or Peric Jovanovic)"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"prezime nije ok"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prezimegr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mejl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mejlgr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"Field Email is empty."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"e-mail nije ok"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reMejl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mejl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mejlgr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"Email is not in good format (etc pera@gmail.com)"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"e-mail nije ok"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mejlgr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usernamegr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"Field Username is empty"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"username nije ok"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reUsername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usernamegr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"Username is not in good format"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"username nije ok"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usernamegr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"Field Password is empty."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"username nije ok"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rePassword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"Password is not in good format (must include at list one letter, number and simbol)"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"Password nije ok"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password2gr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"Field Password again is empty."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"passwordagain"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"password nije ok"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password2gr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"Password again must be the same as password"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"passwordagain"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 password2 nije ok"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password2gr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"passwordagain"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"Empty"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Polgr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"You must choose a gender"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"pol"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"pol nije ok"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Polgr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"pol"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43A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ajaxCallBack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'models/accaunts/uspesnaregistracija.php'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dugme:dugme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ime:ime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prezime:prezime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username:username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password:password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password2:password2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mejl:mejl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pol:pol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'json'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'USPESNO DOHVACENA KATEGORIJA'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"You have not register"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"You are register succesfuly"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"index.php?pages=login.php"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 console.log(velicina);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})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dugme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dugme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"dugmel"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reUsername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rePassword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reUsername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A-Za-z0-9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(?:[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 _-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A-Za-z0-9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rePassword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(?=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A-Za-z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])(?=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)(?=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@$!%*#?&amp;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])[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A-Za-z\d@$!%*#?&amp;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{8,}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usernamegr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passwordgr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usernamegr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"Usernamegr"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"Passwordgr"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usernamegr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"Field Username is empty"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"username nije ok"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reUsername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usernamegr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"Username is not in good format"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"username nije ok"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usernamegr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"Field Password is empty."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"username nije ok"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rePassword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"Password is not in good format (must include at list one letter, number and simbol)"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"Password nije ok"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43A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ajaxCallBack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'models/accaunts/uspesanlogin.php'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dugme:dugme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password:password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username:username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'json'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'USPESNO DOHVACENA KATEGORIJA'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"Invalid password or username"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passwordgr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"Uspesno ste se ulogovali"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"index.php"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 console.log(velicina);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proverakontakt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mejl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dugme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"ime"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mejl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mejl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"mejl"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"poruka"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dugme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"submitk"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mejlgr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porukagr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"Imegr"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mejlgr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"Mejlgr"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porukagr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"Porukagr"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reIme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reMejl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rePoruka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reIme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{2,14}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{2,14}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reMejl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a-z\d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\_\.\-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+\@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a-z\d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{2,4}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rePoruka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A-Za-z0-9.,\s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43A66">
        <w:rPr>
          <w:rFonts w:ascii="Consolas" w:eastAsia="Times New Roman" w:hAnsi="Consolas" w:cs="Times New Roman"/>
          <w:color w:val="D7BA7D"/>
          <w:sz w:val="21"/>
          <w:szCs w:val="21"/>
        </w:rPr>
        <w:t>{5,1000}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"Name is empty."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"ime nije ok"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reIme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"Name is not in right format (etc Nikola ili Nikola Jovanovic)"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"ime nije ok"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imegr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mejl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mejlgr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"Email is empty."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"e-mail nije ok"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reMejl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mejl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mejlgr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"Email is not in right format (npr pera@gmail.com)"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"e-mail nije ok"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mejlgr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porukagr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 Message is empty."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"e-mail nije ok"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rePoruka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porukagr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"Message is not in right format (You have to start with Uppercase simbol)"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"message nije ok"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porukagr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greske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43A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ajaxCallBack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'models/accaunts/uspesnaporuka.php'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ime:ime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mejl:mejl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dugme:dugme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poruka:poruka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'json'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'USPESNO DOHVACENA KATEGORIJA'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"Message not sent"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porukagr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"Message sent"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 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 let odgovor=JSON.parse(message.responseText)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//console.log(errorMsg)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 console.log(JSON.parse(message))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//alert(odgovor.message)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43A66">
        <w:rPr>
          <w:rFonts w:ascii="Consolas" w:eastAsia="Times New Roman" w:hAnsi="Consolas" w:cs="Times New Roman"/>
          <w:color w:val="6A9955"/>
          <w:sz w:val="21"/>
          <w:szCs w:val="21"/>
        </w:rPr>
        <w:t>//$("#Usernamegr").html(odgovor);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brisiporuku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ajaxCallBack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'models/admins/brisiporuku.php'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id:id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'json'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'USPESNO DOHVACENA KATEGORIJA'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);})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dodajukorpu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ajaxCallBack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'models/proizvodi/dodajukorpu.php'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idproizvod:idproizvod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'json'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'USPESNO DOHVACENA KATEGORIJA'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} 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brisiporuku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ajaxCallBack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'models/admins/brisiporuku.php'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id:id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'json'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'USPESNO DOHVACENA KATEGORIJA'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);})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brisiizkorpe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idnarudzbina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"skriveno."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idnarudzbina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ajaxCallBack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'models/proizvodi/brisiizkorpe.php'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idnarudzbina:idnarudzbina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'json'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'USPESNO DOHVACENA KATEGORIJA'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} 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promenikolicinu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idnarudzbina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kolicina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"kolicina."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idnarudzbina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idnarudzbina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"proizvod."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idnarudzbina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idkorpa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"korpa."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idnarudzbina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poslato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"poslato."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idnarudzbina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ajaxCallBack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'models/proizvodi/promenikolicinu.php'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idnarudzbina:idnarudzbina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kolicina:kolicina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idproizvod:idproizvod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idkorpa:idkorpa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poslato:poslato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'json'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'USPESNO DOHVACENA KATEGORIJA'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} 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kupi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idkorpa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ajaxCallBack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'models/proizvodi/zakljuciporudzbinu.php'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idkorpa:idkorpa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'json'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3A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3A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A66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A66">
        <w:rPr>
          <w:rFonts w:ascii="Consolas" w:eastAsia="Times New Roman" w:hAnsi="Consolas" w:cs="Times New Roman"/>
          <w:color w:val="CE9178"/>
          <w:sz w:val="21"/>
          <w:szCs w:val="21"/>
        </w:rPr>
        <w:t>'USPESNO DOHVACENA KATEGORIJA'</w:t>
      </w: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 } )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A6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43A66" w:rsidRPr="00E43A66" w:rsidRDefault="00E43A66" w:rsidP="00E43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3A66" w:rsidRPr="00E43A66" w:rsidRDefault="00E43A66" w:rsidP="00E43A66">
      <w:pPr>
        <w:rPr>
          <w:sz w:val="32"/>
          <w:szCs w:val="32"/>
        </w:rPr>
      </w:pPr>
    </w:p>
    <w:p w:rsidR="00F17733" w:rsidRPr="00F17733" w:rsidRDefault="00F17733" w:rsidP="00F17733">
      <w:pPr>
        <w:pStyle w:val="ListParagraph"/>
        <w:rPr>
          <w:sz w:val="32"/>
          <w:szCs w:val="32"/>
        </w:rPr>
      </w:pPr>
    </w:p>
    <w:sectPr w:rsidR="00F17733" w:rsidRPr="00F17733" w:rsidSect="00B6523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 w:code="1"/>
      <w:pgMar w:top="1440" w:right="1440" w:bottom="1440" w:left="1440" w:header="720" w:footer="862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206" w:rsidRDefault="00523206">
      <w:pPr>
        <w:spacing w:after="0" w:line="240" w:lineRule="auto"/>
      </w:pPr>
      <w:r>
        <w:separator/>
      </w:r>
    </w:p>
    <w:p w:rsidR="00523206" w:rsidRDefault="00523206"/>
  </w:endnote>
  <w:endnote w:type="continuationSeparator" w:id="0">
    <w:p w:rsidR="00523206" w:rsidRDefault="00523206">
      <w:pPr>
        <w:spacing w:after="0" w:line="240" w:lineRule="auto"/>
      </w:pPr>
      <w:r>
        <w:continuationSeparator/>
      </w:r>
    </w:p>
    <w:p w:rsidR="00523206" w:rsidRDefault="005232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7F1" w:rsidRDefault="00750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232" w:rsidRDefault="00B652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A66" w:rsidRDefault="00E43A66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206" w:rsidRDefault="00523206">
      <w:pPr>
        <w:spacing w:after="0" w:line="240" w:lineRule="auto"/>
      </w:pPr>
      <w:r>
        <w:separator/>
      </w:r>
    </w:p>
    <w:p w:rsidR="00523206" w:rsidRDefault="00523206"/>
  </w:footnote>
  <w:footnote w:type="continuationSeparator" w:id="0">
    <w:p w:rsidR="00523206" w:rsidRDefault="00523206">
      <w:pPr>
        <w:spacing w:after="0" w:line="240" w:lineRule="auto"/>
      </w:pPr>
      <w:r>
        <w:continuationSeparator/>
      </w:r>
    </w:p>
    <w:p w:rsidR="00523206" w:rsidRDefault="005232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7F1" w:rsidRDefault="007507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A66" w:rsidRPr="004E63AD" w:rsidRDefault="00E43A66" w:rsidP="004E63A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543F42A" wp14:editId="01903D16">
              <wp:simplePos x="0" y="0"/>
              <wp:positionH relativeFrom="page">
                <wp:posOffset>7620</wp:posOffset>
              </wp:positionH>
              <wp:positionV relativeFrom="page">
                <wp:posOffset>-10160</wp:posOffset>
              </wp:positionV>
              <wp:extent cx="7772400" cy="10061575"/>
              <wp:effectExtent l="0" t="0" r="0" b="0"/>
              <wp:wrapNone/>
              <wp:docPr id="12" name="Group 12" descr="decorative element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61575"/>
                        <a:chOff x="0" y="0"/>
                        <a:chExt cx="7772400" cy="10061575"/>
                      </a:xfrm>
                    </wpg:grpSpPr>
                    <wps:wsp>
                      <wps:cNvPr id="9" name="Freeform: Shape 4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0" y="7658100"/>
                          <a:ext cx="6423660" cy="2396490"/>
                        </a:xfrm>
                        <a:custGeom>
                          <a:avLst/>
                          <a:gdLst>
                            <a:gd name="connsiteX0" fmla="*/ 1173985 w 6251208"/>
                            <a:gd name="connsiteY0" fmla="*/ 598 h 2160448"/>
                            <a:gd name="connsiteX1" fmla="*/ 2204643 w 6251208"/>
                            <a:gd name="connsiteY1" fmla="*/ 482700 h 2160448"/>
                            <a:gd name="connsiteX2" fmla="*/ 3102342 w 6251208"/>
                            <a:gd name="connsiteY2" fmla="*/ 722298 h 2160448"/>
                            <a:gd name="connsiteX3" fmla="*/ 3247558 w 6251208"/>
                            <a:gd name="connsiteY3" fmla="*/ 674379 h 2160448"/>
                            <a:gd name="connsiteX4" fmla="*/ 4211264 w 6251208"/>
                            <a:gd name="connsiteY4" fmla="*/ 1057737 h 2160448"/>
                            <a:gd name="connsiteX5" fmla="*/ 4990150 w 6251208"/>
                            <a:gd name="connsiteY5" fmla="*/ 1479431 h 2160448"/>
                            <a:gd name="connsiteX6" fmla="*/ 5293784 w 6251208"/>
                            <a:gd name="connsiteY6" fmla="*/ 1450680 h 2160448"/>
                            <a:gd name="connsiteX7" fmla="*/ 6019864 w 6251208"/>
                            <a:gd name="connsiteY7" fmla="*/ 1757366 h 2160448"/>
                            <a:gd name="connsiteX8" fmla="*/ 6237739 w 6251208"/>
                            <a:gd name="connsiteY8" fmla="*/ 2136981 h 2160448"/>
                            <a:gd name="connsiteX9" fmla="*/ 6251208 w 6251208"/>
                            <a:gd name="connsiteY9" fmla="*/ 2160448 h 2160448"/>
                            <a:gd name="connsiteX10" fmla="*/ 0 w 6251208"/>
                            <a:gd name="connsiteY10" fmla="*/ 2160448 h 2160448"/>
                            <a:gd name="connsiteX11" fmla="*/ 0 w 6251208"/>
                            <a:gd name="connsiteY11" fmla="*/ 300604 h 2160448"/>
                            <a:gd name="connsiteX12" fmla="*/ 607267 w 6251208"/>
                            <a:gd name="connsiteY12" fmla="*/ 89757 h 2160448"/>
                            <a:gd name="connsiteX13" fmla="*/ 1173985 w 6251208"/>
                            <a:gd name="connsiteY13" fmla="*/ 598 h 2160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251208" h="2160448">
                              <a:moveTo>
                                <a:pt x="1173985" y="598"/>
                              </a:moveTo>
                              <a:cubicBezTo>
                                <a:pt x="1593715" y="12000"/>
                                <a:pt x="1995895" y="186197"/>
                                <a:pt x="2204643" y="482700"/>
                              </a:cubicBezTo>
                              <a:cubicBezTo>
                                <a:pt x="2363060" y="722298"/>
                                <a:pt x="2759104" y="827722"/>
                                <a:pt x="3102342" y="722298"/>
                              </a:cubicBezTo>
                              <a:cubicBezTo>
                                <a:pt x="3247558" y="674379"/>
                                <a:pt x="3247558" y="674379"/>
                                <a:pt x="3247558" y="674379"/>
                              </a:cubicBezTo>
                              <a:cubicBezTo>
                                <a:pt x="3656803" y="549787"/>
                                <a:pt x="4132055" y="741466"/>
                                <a:pt x="4211264" y="1057737"/>
                              </a:cubicBezTo>
                              <a:cubicBezTo>
                                <a:pt x="4277272" y="1326088"/>
                                <a:pt x="4607308" y="1517767"/>
                                <a:pt x="4990150" y="1479431"/>
                              </a:cubicBezTo>
                              <a:cubicBezTo>
                                <a:pt x="5293784" y="1450680"/>
                                <a:pt x="5293784" y="1450680"/>
                                <a:pt x="5293784" y="1450680"/>
                              </a:cubicBezTo>
                              <a:cubicBezTo>
                                <a:pt x="5597417" y="1421928"/>
                                <a:pt x="5901050" y="1556103"/>
                                <a:pt x="6019864" y="1757366"/>
                              </a:cubicBezTo>
                              <a:cubicBezTo>
                                <a:pt x="6102373" y="1901126"/>
                                <a:pt x="6174569" y="2026915"/>
                                <a:pt x="6237739" y="2136981"/>
                              </a:cubicBezTo>
                              <a:lnTo>
                                <a:pt x="6251208" y="2160448"/>
                              </a:lnTo>
                              <a:lnTo>
                                <a:pt x="0" y="2160448"/>
                              </a:lnTo>
                              <a:lnTo>
                                <a:pt x="0" y="300604"/>
                              </a:lnTo>
                              <a:cubicBezTo>
                                <a:pt x="607267" y="89757"/>
                                <a:pt x="607267" y="89757"/>
                                <a:pt x="607267" y="89757"/>
                              </a:cubicBezTo>
                              <a:cubicBezTo>
                                <a:pt x="788787" y="23868"/>
                                <a:pt x="983199" y="-4585"/>
                                <a:pt x="1173985" y="5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Freeform: Shape 4">
                        <a:extLst>
                          <a:ext uri="{FF2B5EF4-FFF2-40B4-BE49-F238E27FC236}">
                            <a16:creationId xmlns:a16="http://schemas.microsoft.com/office/drawing/2014/main" id="{C3EB9734-3C10-4C7B-AD18-95F24EB8F7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7894320"/>
                          <a:ext cx="6251208" cy="2160448"/>
                        </a:xfrm>
                        <a:custGeom>
                          <a:avLst/>
                          <a:gdLst>
                            <a:gd name="connsiteX0" fmla="*/ 1173985 w 6251208"/>
                            <a:gd name="connsiteY0" fmla="*/ 598 h 2160448"/>
                            <a:gd name="connsiteX1" fmla="*/ 2204643 w 6251208"/>
                            <a:gd name="connsiteY1" fmla="*/ 482700 h 2160448"/>
                            <a:gd name="connsiteX2" fmla="*/ 3102342 w 6251208"/>
                            <a:gd name="connsiteY2" fmla="*/ 722298 h 2160448"/>
                            <a:gd name="connsiteX3" fmla="*/ 3247558 w 6251208"/>
                            <a:gd name="connsiteY3" fmla="*/ 674379 h 2160448"/>
                            <a:gd name="connsiteX4" fmla="*/ 4211264 w 6251208"/>
                            <a:gd name="connsiteY4" fmla="*/ 1057737 h 2160448"/>
                            <a:gd name="connsiteX5" fmla="*/ 4990150 w 6251208"/>
                            <a:gd name="connsiteY5" fmla="*/ 1479431 h 2160448"/>
                            <a:gd name="connsiteX6" fmla="*/ 5293784 w 6251208"/>
                            <a:gd name="connsiteY6" fmla="*/ 1450680 h 2160448"/>
                            <a:gd name="connsiteX7" fmla="*/ 6019864 w 6251208"/>
                            <a:gd name="connsiteY7" fmla="*/ 1757366 h 2160448"/>
                            <a:gd name="connsiteX8" fmla="*/ 6237739 w 6251208"/>
                            <a:gd name="connsiteY8" fmla="*/ 2136981 h 2160448"/>
                            <a:gd name="connsiteX9" fmla="*/ 6251208 w 6251208"/>
                            <a:gd name="connsiteY9" fmla="*/ 2160448 h 2160448"/>
                            <a:gd name="connsiteX10" fmla="*/ 0 w 6251208"/>
                            <a:gd name="connsiteY10" fmla="*/ 2160448 h 2160448"/>
                            <a:gd name="connsiteX11" fmla="*/ 0 w 6251208"/>
                            <a:gd name="connsiteY11" fmla="*/ 300604 h 2160448"/>
                            <a:gd name="connsiteX12" fmla="*/ 607267 w 6251208"/>
                            <a:gd name="connsiteY12" fmla="*/ 89757 h 2160448"/>
                            <a:gd name="connsiteX13" fmla="*/ 1173985 w 6251208"/>
                            <a:gd name="connsiteY13" fmla="*/ 598 h 2160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251208" h="2160448">
                              <a:moveTo>
                                <a:pt x="1173985" y="598"/>
                              </a:moveTo>
                              <a:cubicBezTo>
                                <a:pt x="1593715" y="12000"/>
                                <a:pt x="1995895" y="186197"/>
                                <a:pt x="2204643" y="482700"/>
                              </a:cubicBezTo>
                              <a:cubicBezTo>
                                <a:pt x="2363060" y="722298"/>
                                <a:pt x="2759104" y="827722"/>
                                <a:pt x="3102342" y="722298"/>
                              </a:cubicBezTo>
                              <a:cubicBezTo>
                                <a:pt x="3247558" y="674379"/>
                                <a:pt x="3247558" y="674379"/>
                                <a:pt x="3247558" y="674379"/>
                              </a:cubicBezTo>
                              <a:cubicBezTo>
                                <a:pt x="3656803" y="549787"/>
                                <a:pt x="4132055" y="741466"/>
                                <a:pt x="4211264" y="1057737"/>
                              </a:cubicBezTo>
                              <a:cubicBezTo>
                                <a:pt x="4277272" y="1326088"/>
                                <a:pt x="4607308" y="1517767"/>
                                <a:pt x="4990150" y="1479431"/>
                              </a:cubicBezTo>
                              <a:cubicBezTo>
                                <a:pt x="5293784" y="1450680"/>
                                <a:pt x="5293784" y="1450680"/>
                                <a:pt x="5293784" y="1450680"/>
                              </a:cubicBezTo>
                              <a:cubicBezTo>
                                <a:pt x="5597417" y="1421928"/>
                                <a:pt x="5901050" y="1556103"/>
                                <a:pt x="6019864" y="1757366"/>
                              </a:cubicBezTo>
                              <a:cubicBezTo>
                                <a:pt x="6102373" y="1901126"/>
                                <a:pt x="6174569" y="2026915"/>
                                <a:pt x="6237739" y="2136981"/>
                              </a:cubicBezTo>
                              <a:lnTo>
                                <a:pt x="6251208" y="2160448"/>
                              </a:lnTo>
                              <a:lnTo>
                                <a:pt x="0" y="2160448"/>
                              </a:lnTo>
                              <a:lnTo>
                                <a:pt x="0" y="300604"/>
                              </a:lnTo>
                              <a:cubicBezTo>
                                <a:pt x="607267" y="89757"/>
                                <a:pt x="607267" y="89757"/>
                                <a:pt x="607267" y="89757"/>
                              </a:cubicBezTo>
                              <a:cubicBezTo>
                                <a:pt x="788787" y="23868"/>
                                <a:pt x="983199" y="-4585"/>
                                <a:pt x="1173985" y="5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: Shape 5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1653540" y="7627620"/>
                          <a:ext cx="6118860" cy="2433955"/>
                        </a:xfrm>
                        <a:custGeom>
                          <a:avLst/>
                          <a:gdLst>
                            <a:gd name="connsiteX0" fmla="*/ 5070508 w 5958975"/>
                            <a:gd name="connsiteY0" fmla="*/ 187 h 2175217"/>
                            <a:gd name="connsiteX1" fmla="*/ 5559729 w 5958975"/>
                            <a:gd name="connsiteY1" fmla="*/ 56662 h 2175217"/>
                            <a:gd name="connsiteX2" fmla="*/ 5958975 w 5958975"/>
                            <a:gd name="connsiteY2" fmla="*/ 162121 h 2175217"/>
                            <a:gd name="connsiteX3" fmla="*/ 5958975 w 5958975"/>
                            <a:gd name="connsiteY3" fmla="*/ 2175217 h 2175217"/>
                            <a:gd name="connsiteX4" fmla="*/ 0 w 5958975"/>
                            <a:gd name="connsiteY4" fmla="*/ 2175217 h 2175217"/>
                            <a:gd name="connsiteX5" fmla="*/ 32739 w 5958975"/>
                            <a:gd name="connsiteY5" fmla="*/ 2137811 h 2175217"/>
                            <a:gd name="connsiteX6" fmla="*/ 645924 w 5958975"/>
                            <a:gd name="connsiteY6" fmla="*/ 1437217 h 2175217"/>
                            <a:gd name="connsiteX7" fmla="*/ 2212199 w 5958975"/>
                            <a:gd name="connsiteY7" fmla="*/ 1111252 h 2175217"/>
                            <a:gd name="connsiteX8" fmla="*/ 3855253 w 5958975"/>
                            <a:gd name="connsiteY8" fmla="*/ 679829 h 2175217"/>
                            <a:gd name="connsiteX9" fmla="*/ 3962742 w 5958975"/>
                            <a:gd name="connsiteY9" fmla="*/ 497672 h 2175217"/>
                            <a:gd name="connsiteX10" fmla="*/ 5070508 w 5958975"/>
                            <a:gd name="connsiteY10" fmla="*/ 187 h 217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58975" h="2175217">
                              <a:moveTo>
                                <a:pt x="5070508" y="187"/>
                              </a:moveTo>
                              <a:cubicBezTo>
                                <a:pt x="5232462" y="-2060"/>
                                <a:pt x="5398495" y="15916"/>
                                <a:pt x="5559729" y="56662"/>
                              </a:cubicBezTo>
                              <a:cubicBezTo>
                                <a:pt x="5559729" y="56662"/>
                                <a:pt x="5559729" y="56662"/>
                                <a:pt x="5958975" y="162121"/>
                              </a:cubicBezTo>
                              <a:lnTo>
                                <a:pt x="5958975" y="2175217"/>
                              </a:lnTo>
                              <a:lnTo>
                                <a:pt x="0" y="2175217"/>
                              </a:lnTo>
                              <a:lnTo>
                                <a:pt x="32739" y="2137811"/>
                              </a:lnTo>
                              <a:cubicBezTo>
                                <a:pt x="203550" y="1942651"/>
                                <a:pt x="405992" y="1711351"/>
                                <a:pt x="645924" y="1437217"/>
                              </a:cubicBezTo>
                              <a:cubicBezTo>
                                <a:pt x="937681" y="1092078"/>
                                <a:pt x="1628685" y="948270"/>
                                <a:pt x="2212199" y="1111252"/>
                              </a:cubicBezTo>
                              <a:cubicBezTo>
                                <a:pt x="2857136" y="1293409"/>
                                <a:pt x="3609562" y="1092078"/>
                                <a:pt x="3855253" y="679829"/>
                              </a:cubicBezTo>
                              <a:cubicBezTo>
                                <a:pt x="3855253" y="679829"/>
                                <a:pt x="3855253" y="679829"/>
                                <a:pt x="3962742" y="497672"/>
                              </a:cubicBezTo>
                              <a:cubicBezTo>
                                <a:pt x="4135493" y="195676"/>
                                <a:pt x="4584646" y="6928"/>
                                <a:pt x="5070508" y="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Freeform: Shape 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970020" cy="1600200"/>
                        </a:xfrm>
                        <a:custGeom>
                          <a:avLst/>
                          <a:gdLst>
                            <a:gd name="connsiteX0" fmla="*/ 0 w 3589746"/>
                            <a:gd name="connsiteY0" fmla="*/ 0 h 1345708"/>
                            <a:gd name="connsiteX1" fmla="*/ 3589746 w 3589746"/>
                            <a:gd name="connsiteY1" fmla="*/ 0 h 1345708"/>
                            <a:gd name="connsiteX2" fmla="*/ 3455255 w 3589746"/>
                            <a:gd name="connsiteY2" fmla="*/ 28500 h 1345708"/>
                            <a:gd name="connsiteX3" fmla="*/ 2624535 w 3589746"/>
                            <a:gd name="connsiteY3" fmla="*/ 544573 h 1345708"/>
                            <a:gd name="connsiteX4" fmla="*/ 2486402 w 3589746"/>
                            <a:gd name="connsiteY4" fmla="*/ 762345 h 1345708"/>
                            <a:gd name="connsiteX5" fmla="*/ 506489 w 3589746"/>
                            <a:gd name="connsiteY5" fmla="*/ 1279552 h 1345708"/>
                            <a:gd name="connsiteX6" fmla="*/ 0 w 3589746"/>
                            <a:gd name="connsiteY6" fmla="*/ 1161592 h 1345708"/>
                            <a:gd name="connsiteX7" fmla="*/ 0 w 3589746"/>
                            <a:gd name="connsiteY7" fmla="*/ 0 h 1345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589746" h="1345708">
                              <a:moveTo>
                                <a:pt x="0" y="0"/>
                              </a:moveTo>
                              <a:lnTo>
                                <a:pt x="3589746" y="0"/>
                              </a:lnTo>
                              <a:lnTo>
                                <a:pt x="3455255" y="28500"/>
                              </a:lnTo>
                              <a:cubicBezTo>
                                <a:pt x="3081143" y="120372"/>
                                <a:pt x="2770343" y="299580"/>
                                <a:pt x="2624535" y="544573"/>
                              </a:cubicBezTo>
                              <a:cubicBezTo>
                                <a:pt x="2624535" y="544573"/>
                                <a:pt x="2624535" y="544573"/>
                                <a:pt x="2486402" y="762345"/>
                              </a:cubicBezTo>
                              <a:cubicBezTo>
                                <a:pt x="2194787" y="1234183"/>
                                <a:pt x="1304594" y="1470102"/>
                                <a:pt x="506489" y="1279552"/>
                              </a:cubicBezTo>
                              <a:cubicBezTo>
                                <a:pt x="506489" y="1279552"/>
                                <a:pt x="506489" y="1279552"/>
                                <a:pt x="0" y="11615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: Shape 3">
                        <a:extLst>
                          <a:ext uri="{FF2B5EF4-FFF2-40B4-BE49-F238E27FC236}">
                            <a16:creationId xmlns:a16="http://schemas.microsoft.com/office/drawing/2014/main" id="{D99D504B-609A-4FC2-B752-1A2D3565C2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7620" y="0"/>
                          <a:ext cx="3589746" cy="1345708"/>
                        </a:xfrm>
                        <a:custGeom>
                          <a:avLst/>
                          <a:gdLst>
                            <a:gd name="connsiteX0" fmla="*/ 0 w 3589746"/>
                            <a:gd name="connsiteY0" fmla="*/ 0 h 1345708"/>
                            <a:gd name="connsiteX1" fmla="*/ 3589746 w 3589746"/>
                            <a:gd name="connsiteY1" fmla="*/ 0 h 1345708"/>
                            <a:gd name="connsiteX2" fmla="*/ 3455255 w 3589746"/>
                            <a:gd name="connsiteY2" fmla="*/ 28500 h 1345708"/>
                            <a:gd name="connsiteX3" fmla="*/ 2624535 w 3589746"/>
                            <a:gd name="connsiteY3" fmla="*/ 544573 h 1345708"/>
                            <a:gd name="connsiteX4" fmla="*/ 2486402 w 3589746"/>
                            <a:gd name="connsiteY4" fmla="*/ 762345 h 1345708"/>
                            <a:gd name="connsiteX5" fmla="*/ 506489 w 3589746"/>
                            <a:gd name="connsiteY5" fmla="*/ 1279552 h 1345708"/>
                            <a:gd name="connsiteX6" fmla="*/ 0 w 3589746"/>
                            <a:gd name="connsiteY6" fmla="*/ 1161592 h 1345708"/>
                            <a:gd name="connsiteX7" fmla="*/ 0 w 3589746"/>
                            <a:gd name="connsiteY7" fmla="*/ 0 h 1345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589746" h="1345708">
                              <a:moveTo>
                                <a:pt x="0" y="0"/>
                              </a:moveTo>
                              <a:lnTo>
                                <a:pt x="3589746" y="0"/>
                              </a:lnTo>
                              <a:lnTo>
                                <a:pt x="3455255" y="28500"/>
                              </a:lnTo>
                              <a:cubicBezTo>
                                <a:pt x="3081143" y="120372"/>
                                <a:pt x="2770343" y="299580"/>
                                <a:pt x="2624535" y="544573"/>
                              </a:cubicBezTo>
                              <a:cubicBezTo>
                                <a:pt x="2624535" y="544573"/>
                                <a:pt x="2624535" y="544573"/>
                                <a:pt x="2486402" y="762345"/>
                              </a:cubicBezTo>
                              <a:cubicBezTo>
                                <a:pt x="2194787" y="1234183"/>
                                <a:pt x="1304594" y="1470102"/>
                                <a:pt x="506489" y="1279552"/>
                              </a:cubicBezTo>
                              <a:cubicBezTo>
                                <a:pt x="506489" y="1279552"/>
                                <a:pt x="506489" y="1279552"/>
                                <a:pt x="0" y="11615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reeform: Shape 5">
                        <a:extLst>
                          <a:ext uri="{FF2B5EF4-FFF2-40B4-BE49-F238E27FC236}">
                            <a16:creationId xmlns:a16="http://schemas.microsoft.com/office/drawing/2014/main" id="{6386F3A9-0A67-4D5E-AF52-3A5F18A9E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13560" y="7886700"/>
                          <a:ext cx="5958840" cy="2174875"/>
                        </a:xfrm>
                        <a:custGeom>
                          <a:avLst/>
                          <a:gdLst>
                            <a:gd name="connsiteX0" fmla="*/ 5070508 w 5958975"/>
                            <a:gd name="connsiteY0" fmla="*/ 187 h 2175217"/>
                            <a:gd name="connsiteX1" fmla="*/ 5559729 w 5958975"/>
                            <a:gd name="connsiteY1" fmla="*/ 56662 h 2175217"/>
                            <a:gd name="connsiteX2" fmla="*/ 5958975 w 5958975"/>
                            <a:gd name="connsiteY2" fmla="*/ 162121 h 2175217"/>
                            <a:gd name="connsiteX3" fmla="*/ 5958975 w 5958975"/>
                            <a:gd name="connsiteY3" fmla="*/ 2175217 h 2175217"/>
                            <a:gd name="connsiteX4" fmla="*/ 0 w 5958975"/>
                            <a:gd name="connsiteY4" fmla="*/ 2175217 h 2175217"/>
                            <a:gd name="connsiteX5" fmla="*/ 32739 w 5958975"/>
                            <a:gd name="connsiteY5" fmla="*/ 2137811 h 2175217"/>
                            <a:gd name="connsiteX6" fmla="*/ 645924 w 5958975"/>
                            <a:gd name="connsiteY6" fmla="*/ 1437217 h 2175217"/>
                            <a:gd name="connsiteX7" fmla="*/ 2212199 w 5958975"/>
                            <a:gd name="connsiteY7" fmla="*/ 1111252 h 2175217"/>
                            <a:gd name="connsiteX8" fmla="*/ 3855253 w 5958975"/>
                            <a:gd name="connsiteY8" fmla="*/ 679829 h 2175217"/>
                            <a:gd name="connsiteX9" fmla="*/ 3962742 w 5958975"/>
                            <a:gd name="connsiteY9" fmla="*/ 497672 h 2175217"/>
                            <a:gd name="connsiteX10" fmla="*/ 5070508 w 5958975"/>
                            <a:gd name="connsiteY10" fmla="*/ 187 h 217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58975" h="2175217">
                              <a:moveTo>
                                <a:pt x="5070508" y="187"/>
                              </a:moveTo>
                              <a:cubicBezTo>
                                <a:pt x="5232462" y="-2060"/>
                                <a:pt x="5398495" y="15916"/>
                                <a:pt x="5559729" y="56662"/>
                              </a:cubicBezTo>
                              <a:cubicBezTo>
                                <a:pt x="5559729" y="56662"/>
                                <a:pt x="5559729" y="56662"/>
                                <a:pt x="5958975" y="162121"/>
                              </a:cubicBezTo>
                              <a:lnTo>
                                <a:pt x="5958975" y="2175217"/>
                              </a:lnTo>
                              <a:lnTo>
                                <a:pt x="0" y="2175217"/>
                              </a:lnTo>
                              <a:lnTo>
                                <a:pt x="32739" y="2137811"/>
                              </a:lnTo>
                              <a:cubicBezTo>
                                <a:pt x="203550" y="1942651"/>
                                <a:pt x="405992" y="1711351"/>
                                <a:pt x="645924" y="1437217"/>
                              </a:cubicBezTo>
                              <a:cubicBezTo>
                                <a:pt x="937681" y="1092078"/>
                                <a:pt x="1628685" y="948270"/>
                                <a:pt x="2212199" y="1111252"/>
                              </a:cubicBezTo>
                              <a:cubicBezTo>
                                <a:pt x="2857136" y="1293409"/>
                                <a:pt x="3609562" y="1092078"/>
                                <a:pt x="3855253" y="679829"/>
                              </a:cubicBezTo>
                              <a:cubicBezTo>
                                <a:pt x="3855253" y="679829"/>
                                <a:pt x="3855253" y="679829"/>
                                <a:pt x="3962742" y="497672"/>
                              </a:cubicBezTo>
                              <a:cubicBezTo>
                                <a:pt x="4135493" y="195676"/>
                                <a:pt x="4584646" y="6928"/>
                                <a:pt x="5070508" y="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: Shape 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0" y="8359140"/>
                          <a:ext cx="6522720" cy="1615440"/>
                        </a:xfrm>
                        <a:custGeom>
                          <a:avLst/>
                          <a:gdLst>
                            <a:gd name="connsiteX0" fmla="*/ 744434 w 6454325"/>
                            <a:gd name="connsiteY0" fmla="*/ 213 h 1454138"/>
                            <a:gd name="connsiteX1" fmla="*/ 2150775 w 6454325"/>
                            <a:gd name="connsiteY1" fmla="*/ 538907 h 1454138"/>
                            <a:gd name="connsiteX2" fmla="*/ 3041810 w 6454325"/>
                            <a:gd name="connsiteY2" fmla="*/ 749894 h 1454138"/>
                            <a:gd name="connsiteX3" fmla="*/ 3180074 w 6454325"/>
                            <a:gd name="connsiteY3" fmla="*/ 721123 h 1454138"/>
                            <a:gd name="connsiteX4" fmla="*/ 4101834 w 6454325"/>
                            <a:gd name="connsiteY4" fmla="*/ 1008834 h 1454138"/>
                            <a:gd name="connsiteX5" fmla="*/ 5100408 w 6454325"/>
                            <a:gd name="connsiteY5" fmla="*/ 1277364 h 1454138"/>
                            <a:gd name="connsiteX6" fmla="*/ 5438387 w 6454325"/>
                            <a:gd name="connsiteY6" fmla="*/ 1171870 h 1454138"/>
                            <a:gd name="connsiteX7" fmla="*/ 6390873 w 6454325"/>
                            <a:gd name="connsiteY7" fmla="*/ 1373267 h 1454138"/>
                            <a:gd name="connsiteX8" fmla="*/ 6436961 w 6454325"/>
                            <a:gd name="connsiteY8" fmla="*/ 1432008 h 1454138"/>
                            <a:gd name="connsiteX9" fmla="*/ 6454325 w 6454325"/>
                            <a:gd name="connsiteY9" fmla="*/ 1454138 h 1454138"/>
                            <a:gd name="connsiteX10" fmla="*/ 0 w 6454325"/>
                            <a:gd name="connsiteY10" fmla="*/ 1454138 h 1454138"/>
                            <a:gd name="connsiteX11" fmla="*/ 0 w 6454325"/>
                            <a:gd name="connsiteY11" fmla="*/ 1417060 h 1454138"/>
                            <a:gd name="connsiteX12" fmla="*/ 0 w 6454325"/>
                            <a:gd name="connsiteY12" fmla="*/ 97751 h 1454138"/>
                            <a:gd name="connsiteX13" fmla="*/ 337979 w 6454325"/>
                            <a:gd name="connsiteY13" fmla="*/ 40209 h 1454138"/>
                            <a:gd name="connsiteX14" fmla="*/ 744434 w 6454325"/>
                            <a:gd name="connsiteY14" fmla="*/ 213 h 1454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454325" h="1454138">
                              <a:moveTo>
                                <a:pt x="744434" y="213"/>
                              </a:moveTo>
                              <a:cubicBezTo>
                                <a:pt x="1327732" y="-7518"/>
                                <a:pt x="1876167" y="196052"/>
                                <a:pt x="2150775" y="538907"/>
                              </a:cubicBezTo>
                              <a:cubicBezTo>
                                <a:pt x="2319764" y="740304"/>
                                <a:pt x="2703831" y="836208"/>
                                <a:pt x="3041810" y="749894"/>
                              </a:cubicBezTo>
                              <a:cubicBezTo>
                                <a:pt x="3041810" y="749894"/>
                                <a:pt x="3041810" y="749894"/>
                                <a:pt x="3180074" y="721123"/>
                              </a:cubicBezTo>
                              <a:cubicBezTo>
                                <a:pt x="3564141" y="625220"/>
                                <a:pt x="3994296" y="759485"/>
                                <a:pt x="4101834" y="1008834"/>
                              </a:cubicBezTo>
                              <a:cubicBezTo>
                                <a:pt x="4224736" y="1267773"/>
                                <a:pt x="4700979" y="1402038"/>
                                <a:pt x="5100408" y="1277364"/>
                              </a:cubicBezTo>
                              <a:cubicBezTo>
                                <a:pt x="5100408" y="1277364"/>
                                <a:pt x="5100408" y="1277364"/>
                                <a:pt x="5438387" y="1171870"/>
                              </a:cubicBezTo>
                              <a:cubicBezTo>
                                <a:pt x="5791729" y="1056786"/>
                                <a:pt x="6221884" y="1152689"/>
                                <a:pt x="6390873" y="1373267"/>
                              </a:cubicBezTo>
                              <a:cubicBezTo>
                                <a:pt x="6390873" y="1373267"/>
                                <a:pt x="6390873" y="1373267"/>
                                <a:pt x="6436961" y="1432008"/>
                              </a:cubicBezTo>
                              <a:lnTo>
                                <a:pt x="6454325" y="1454138"/>
                              </a:lnTo>
                              <a:lnTo>
                                <a:pt x="0" y="1454138"/>
                              </a:lnTo>
                              <a:lnTo>
                                <a:pt x="0" y="1417060"/>
                              </a:lnTo>
                              <a:cubicBezTo>
                                <a:pt x="0" y="1161380"/>
                                <a:pt x="0" y="752292"/>
                                <a:pt x="0" y="97751"/>
                              </a:cubicBezTo>
                              <a:cubicBezTo>
                                <a:pt x="0" y="97751"/>
                                <a:pt x="0" y="97751"/>
                                <a:pt x="337979" y="40209"/>
                              </a:cubicBezTo>
                              <a:cubicBezTo>
                                <a:pt x="473363" y="15034"/>
                                <a:pt x="609826" y="1997"/>
                                <a:pt x="744434" y="2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: Shape 6">
                        <a:extLst>
                          <a:ext uri="{FF2B5EF4-FFF2-40B4-BE49-F238E27FC236}">
                            <a16:creationId xmlns:a16="http://schemas.microsoft.com/office/drawing/2014/main" id="{817974E8-241C-401F-AE08-98B7C1E7C1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602980"/>
                          <a:ext cx="6454140" cy="1453515"/>
                        </a:xfrm>
                        <a:custGeom>
                          <a:avLst/>
                          <a:gdLst>
                            <a:gd name="connsiteX0" fmla="*/ 744434 w 6454325"/>
                            <a:gd name="connsiteY0" fmla="*/ 213 h 1454138"/>
                            <a:gd name="connsiteX1" fmla="*/ 2150775 w 6454325"/>
                            <a:gd name="connsiteY1" fmla="*/ 538907 h 1454138"/>
                            <a:gd name="connsiteX2" fmla="*/ 3041810 w 6454325"/>
                            <a:gd name="connsiteY2" fmla="*/ 749894 h 1454138"/>
                            <a:gd name="connsiteX3" fmla="*/ 3180074 w 6454325"/>
                            <a:gd name="connsiteY3" fmla="*/ 721123 h 1454138"/>
                            <a:gd name="connsiteX4" fmla="*/ 4101834 w 6454325"/>
                            <a:gd name="connsiteY4" fmla="*/ 1008834 h 1454138"/>
                            <a:gd name="connsiteX5" fmla="*/ 5100408 w 6454325"/>
                            <a:gd name="connsiteY5" fmla="*/ 1277364 h 1454138"/>
                            <a:gd name="connsiteX6" fmla="*/ 5438387 w 6454325"/>
                            <a:gd name="connsiteY6" fmla="*/ 1171870 h 1454138"/>
                            <a:gd name="connsiteX7" fmla="*/ 6390873 w 6454325"/>
                            <a:gd name="connsiteY7" fmla="*/ 1373267 h 1454138"/>
                            <a:gd name="connsiteX8" fmla="*/ 6436961 w 6454325"/>
                            <a:gd name="connsiteY8" fmla="*/ 1432008 h 1454138"/>
                            <a:gd name="connsiteX9" fmla="*/ 6454325 w 6454325"/>
                            <a:gd name="connsiteY9" fmla="*/ 1454138 h 1454138"/>
                            <a:gd name="connsiteX10" fmla="*/ 0 w 6454325"/>
                            <a:gd name="connsiteY10" fmla="*/ 1454138 h 1454138"/>
                            <a:gd name="connsiteX11" fmla="*/ 0 w 6454325"/>
                            <a:gd name="connsiteY11" fmla="*/ 1417060 h 1454138"/>
                            <a:gd name="connsiteX12" fmla="*/ 0 w 6454325"/>
                            <a:gd name="connsiteY12" fmla="*/ 97751 h 1454138"/>
                            <a:gd name="connsiteX13" fmla="*/ 337979 w 6454325"/>
                            <a:gd name="connsiteY13" fmla="*/ 40209 h 1454138"/>
                            <a:gd name="connsiteX14" fmla="*/ 744434 w 6454325"/>
                            <a:gd name="connsiteY14" fmla="*/ 213 h 1454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454325" h="1454138">
                              <a:moveTo>
                                <a:pt x="744434" y="213"/>
                              </a:moveTo>
                              <a:cubicBezTo>
                                <a:pt x="1327732" y="-7518"/>
                                <a:pt x="1876167" y="196052"/>
                                <a:pt x="2150775" y="538907"/>
                              </a:cubicBezTo>
                              <a:cubicBezTo>
                                <a:pt x="2319764" y="740304"/>
                                <a:pt x="2703831" y="836208"/>
                                <a:pt x="3041810" y="749894"/>
                              </a:cubicBezTo>
                              <a:cubicBezTo>
                                <a:pt x="3041810" y="749894"/>
                                <a:pt x="3041810" y="749894"/>
                                <a:pt x="3180074" y="721123"/>
                              </a:cubicBezTo>
                              <a:cubicBezTo>
                                <a:pt x="3564141" y="625220"/>
                                <a:pt x="3994296" y="759485"/>
                                <a:pt x="4101834" y="1008834"/>
                              </a:cubicBezTo>
                              <a:cubicBezTo>
                                <a:pt x="4224736" y="1267773"/>
                                <a:pt x="4700979" y="1402038"/>
                                <a:pt x="5100408" y="1277364"/>
                              </a:cubicBezTo>
                              <a:cubicBezTo>
                                <a:pt x="5100408" y="1277364"/>
                                <a:pt x="5100408" y="1277364"/>
                                <a:pt x="5438387" y="1171870"/>
                              </a:cubicBezTo>
                              <a:cubicBezTo>
                                <a:pt x="5791729" y="1056786"/>
                                <a:pt x="6221884" y="1152689"/>
                                <a:pt x="6390873" y="1373267"/>
                              </a:cubicBezTo>
                              <a:cubicBezTo>
                                <a:pt x="6390873" y="1373267"/>
                                <a:pt x="6390873" y="1373267"/>
                                <a:pt x="6436961" y="1432008"/>
                              </a:cubicBezTo>
                              <a:lnTo>
                                <a:pt x="6454325" y="1454138"/>
                              </a:lnTo>
                              <a:lnTo>
                                <a:pt x="0" y="1454138"/>
                              </a:lnTo>
                              <a:lnTo>
                                <a:pt x="0" y="1417060"/>
                              </a:lnTo>
                              <a:cubicBezTo>
                                <a:pt x="0" y="1161380"/>
                                <a:pt x="0" y="752292"/>
                                <a:pt x="0" y="97751"/>
                              </a:cubicBezTo>
                              <a:cubicBezTo>
                                <a:pt x="0" y="97751"/>
                                <a:pt x="0" y="97751"/>
                                <a:pt x="337979" y="40209"/>
                              </a:cubicBezTo>
                              <a:cubicBezTo>
                                <a:pt x="473363" y="15034"/>
                                <a:pt x="609826" y="1997"/>
                                <a:pt x="744434" y="2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B645B5C" id="Group 12" o:spid="_x0000_s1026" alt="decorative elements" style="position:absolute;margin-left:.6pt;margin-top:-.8pt;width:612pt;height:792.25pt;z-index:251662336;mso-width-percent:1000;mso-height-percent:1000;mso-position-horizontal-relative:page;mso-position-vertical-relative:page;mso-width-percent:1000;mso-height-percent:1000" coordsize="77724,100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">
              <v:shape id="Freeform: Shape 4" o:spid="_x0000_s1027" style="position:absolute;top:76581;width:64236;height:23964;visibility:visible;mso-wrap-style:square;v-text-anchor:top" coordsize="6251208,216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" path="m1173985,598v419730,11402,821910,185599,1030658,482102c2363060,722298,2759104,827722,3102342,722298v145216,-47919,145216,-47919,145216,-47919c3656803,549787,4132055,741466,4211264,1057737v66008,268351,396044,460030,778886,421694c5293784,1450680,5293784,1450680,5293784,1450680v303633,-28752,607266,105423,726080,306686c6102373,1901126,6174569,2026915,6237739,2136981r13469,23467l,2160448,,300604c607267,89757,607267,89757,607267,89757,788787,23868,983199,-4585,1173985,598xe" fillcolor="#0f3344 [3204]" stroked="f">
                <v:path arrowok="t" o:connecttype="custom" o:connectlocs="1206372,663;2265462,535438;3187926,801213;3337148,748059;4327440,1173301;5127813,1641068;5439824,1609176;6185934,1949369;6409819,2370459;6423660,2396490;0,2396490;0,333447;624020,99563;1206372,663" o:connectangles="0,0,0,0,0,0,0,0,0,0,0,0,0,0"/>
              </v:shape>
              <v:shape id="Freeform: Shape 4" o:spid="_x0000_s1028" style="position:absolute;top:78943;width:62512;height:21604;visibility:visible;mso-wrap-style:square;v-text-anchor:top" coordsize="6251208,216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" path="m1173985,598v419730,11402,821910,185599,1030658,482102c2363060,722298,2759104,827722,3102342,722298v145216,-47919,145216,-47919,145216,-47919c3656803,549787,4132055,741466,4211264,1057737v66008,268351,396044,460030,778886,421694c5293784,1450680,5293784,1450680,5293784,1450680v303633,-28752,607266,105423,726080,306686c6102373,1901126,6174569,2026915,6237739,2136981r13469,23467l,2160448,,300604c607267,89757,607267,89757,607267,89757,788787,23868,983199,-4585,1173985,598xe" fillcolor="#fcea10 [3207]" stroked="f">
                <v:path arrowok="t" o:connecttype="custom" o:connectlocs="1173985,598;2204643,482700;3102342,722298;3247558,674379;4211264,1057737;4990150,1479431;5293784,1450680;6019864,1757366;6237739,2136981;6251208,2160448;0,2160448;0,300604;607267,89757;1173985,598" o:connectangles="0,0,0,0,0,0,0,0,0,0,0,0,0,0"/>
              </v:shape>
              <v:shape id="Freeform: Shape 5" o:spid="_x0000_s1029" style="position:absolute;left:16535;top:76276;width:61189;height:24339;visibility:visible;mso-wrap-style:square;v-text-anchor:top" coordsize="5958975,217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" path="m5070508,187v161954,-2247,327987,15729,489221,56475c5559729,56662,5559729,56662,5958975,162121r,2013096l,2175217r32739,-37406c203550,1942651,405992,1711351,645924,1437217,937681,1092078,1628685,948270,2212199,1111252v644937,182157,1397363,-19174,1643054,-431423c3855253,679829,3855253,679829,3962742,497672,4135493,195676,4584646,6928,5070508,187xe" fillcolor="#0f3344 [3204]" stroked="f">
                <v:path arrowok="t" o:connecttype="custom" o:connectlocs="5206555,209;5708902,63402;6118860,181405;6118860,2433955;0,2433955;33617,2392100;663255,1608171;2271554,1243433;3958693,760693;4069066,556869;5206555,209" o:connectangles="0,0,0,0,0,0,0,0,0,0,0"/>
              </v:shape>
              <v:shape id="Freeform: Shape 3" o:spid="_x0000_s1030" style="position:absolute;width:39700;height:16002;visibility:visible;mso-wrap-style:square;v-text-anchor:top" coordsize="3589746,1345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" path="m,l3589746,,3455255,28500v-374112,91872,-684912,271080,-830720,516073c2624535,544573,2624535,544573,2486402,762345,2194787,1234183,1304594,1470102,506489,1279552v,,,,-506489,-117960l,xe" fillcolor="#0f3344 [3204]" stroked="f">
                <v:path arrowok="t" o:connecttype="custom" o:connectlocs="0,0;3970020,0;3821282,33890;2902561,647559;2749795,906515;560143,1521533;0,1381265;0,0" o:connectangles="0,0,0,0,0,0,0,0"/>
              </v:shape>
              <v:shape id="Freeform: Shape 3" o:spid="_x0000_s1031" style="position:absolute;left:76;width:35897;height:13457;visibility:visible;mso-wrap-style:square;v-text-anchor:top" coordsize="3589746,1345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" path="m,l3589746,,3455255,28500v-374112,91872,-684912,271080,-830720,516073c2624535,544573,2624535,544573,2486402,762345,2194787,1234183,1304594,1470102,506489,1279552v,,,,-506489,-117960l,xe" fillcolor="#e5d8ea [3205]" stroked="f">
                <v:path arrowok="t" o:connecttype="custom" o:connectlocs="0,0;3589746,0;3455255,28500;2624535,544573;2486402,762345;506489,1279552;0,1161592;0,0" o:connectangles="0,0,0,0,0,0,0,0"/>
              </v:shape>
              <v:shape id="Freeform: Shape 5" o:spid="_x0000_s1032" style="position:absolute;left:18135;top:78867;width:59589;height:21748;visibility:visible;mso-wrap-style:square;v-text-anchor:top" coordsize="5958975,217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" path="m5070508,187v161954,-2247,327987,15729,489221,56475c5559729,56662,5559729,56662,5958975,162121r,2013096l,2175217r32739,-37406c203550,1942651,405992,1711351,645924,1437217,937681,1092078,1628685,948270,2212199,1111252v644937,182157,1397363,-19174,1643054,-431423c3855253,679829,3855253,679829,3962742,497672,4135493,195676,4584646,6928,5070508,187xe" fillcolor="#e5d8ea [3205]" stroked="f">
                <v:path arrowok="t" o:connecttype="custom" o:connectlocs="5070393,187;5559603,56653;5958840,162096;5958840,2174875;0,2174875;32738,2137475;645909,1436991;2212149,1111077;3855166,679722;3962652,497594;5070393,187" o:connectangles="0,0,0,0,0,0,0,0,0,0,0"/>
              </v:shape>
              <v:shape id="Freeform: Shape 6" o:spid="_x0000_s1033" style="position:absolute;top:83591;width:65227;height:16154;visibility:visible;mso-wrap-style:square;v-text-anchor:top" coordsize="6454325,145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" path="m744434,213v583298,-7731,1131733,195839,1406341,538694c2319764,740304,2703831,836208,3041810,749894v,,,,138264,-28771c3564141,625220,3994296,759485,4101834,1008834v122902,258939,599145,393204,998574,268530c5100408,1277364,5100408,1277364,5438387,1171870v353342,-115084,783497,-19181,952486,201397c6390873,1373267,6390873,1373267,6436961,1432008r17364,22130l,1454138r,-37078c,1161380,,752292,,97751v,,,,337979,-57542c473363,15034,609826,1997,744434,213xe" fillcolor="#0f3344 [3204]" stroked="f">
                <v:path arrowok="t" o:connecttype="custom" o:connectlocs="752323,237;2173566,598686;3074043,833077;3213773,801114;4145300,1120740;5154456,1419057;5496016,1301861;6458596,1525598;6505172,1590855;6522720,1615440;0,1615440;0,1574249;0,108594;341560,44669;752323,237" o:connectangles="0,0,0,0,0,0,0,0,0,0,0,0,0,0,0"/>
              </v:shape>
              <v:shape id="Freeform: Shape 6" o:spid="_x0000_s1034" style="position:absolute;top:86029;width:64541;height:14535;visibility:visible;mso-wrap-style:square;v-text-anchor:top" coordsize="6454325,145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" path="m744434,213v583298,-7731,1131733,195839,1406341,538694c2319764,740304,2703831,836208,3041810,749894v,,,,138264,-28771c3564141,625220,3994296,759485,4101834,1008834v122902,258939,599145,393204,998574,268530c5100408,1277364,5100408,1277364,5438387,1171870v353342,-115084,783497,-19181,952486,201397c6390873,1373267,6390873,1373267,6436961,1432008r17364,22130l,1454138r,-37078c,1161380,,752292,,97751v,,,,337979,-57542c473363,15034,609826,1997,744434,213xe" fillcolor="#f8c4d7 [3206]" stroked="f">
                <v:path arrowok="t" o:connecttype="custom" o:connectlocs="744413,213;2150713,538676;3041723,749573;3179983,720814;4101716,1008402;5100262,1276817;5438231,1171368;6390690,1372679;6436776,1431394;6454140,1453515;0,1453515;0,1416453;0,97709;337969,40192;744413,213" o:connectangles="0,0,0,0,0,0,0,0,0,0,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A66" w:rsidRDefault="00E43A66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3149FDF2" wp14:editId="74F7762D">
              <wp:extent cx="7782130" cy="10065662"/>
              <wp:effectExtent l="0" t="0" r="9525" b="0"/>
              <wp:docPr id="1" name="Group 1" descr="decorative elements">
                <a:extLst xmlns:a="http://schemas.openxmlformats.org/drawingml/2006/main">
                  <a:ext uri="{C183D7F6-B498-43B3-948B-1728B52AA6E4}">
                    <adec:decorativ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dec="http://schemas.microsoft.com/office/drawing/2017/decorative" xmlns:w="http://schemas.openxmlformats.org/wordprocessingml/2006/main" xmlns:w10="urn:schemas-microsoft-com:office:word" xmlns:v="urn:schemas-microsoft-com:vml" xmlns:o="urn:schemas-microsoft-com:office:office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reeform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: Shape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reeform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: Shape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reeform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3AB550F" id="Group 1" o:spid="_x0000_s1026" alt="decorative elements" style="width:612.75pt;height:792.55pt;mso-position-horizontal-relative:char;mso-position-vertical-relative:line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">
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e5d8ea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f8c4d7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e5d8ea [3205]" stroked="f">
                <v:path arrowok="t" o:connecttype="custom" o:connectlocs="1070039,0;1070039,950237;0,950237" o:connectangles="0,0,0"/>
              </v:shape>
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f8c4d7 [3206]" stroked="f">
                <v:path arrowok="t" o:connecttype="custom" o:connectlocs="1991837,0;1991837,238843;1991837,829191;925407,1776225;0,1776225" o:connectangles="0,0,0,0,0"/>
              </v:shape>
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fcea10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eform: Shape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0f3344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43E26"/>
    <w:multiLevelType w:val="hybridMultilevel"/>
    <w:tmpl w:val="F5AC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652B22"/>
    <w:multiLevelType w:val="hybridMultilevel"/>
    <w:tmpl w:val="34AE5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B3112D2"/>
    <w:multiLevelType w:val="hybridMultilevel"/>
    <w:tmpl w:val="7FAE955E"/>
    <w:lvl w:ilvl="0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13" w15:restartNumberingAfterBreak="0">
    <w:nsid w:val="16D65017"/>
    <w:multiLevelType w:val="hybridMultilevel"/>
    <w:tmpl w:val="F55A3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807FF4"/>
    <w:multiLevelType w:val="hybridMultilevel"/>
    <w:tmpl w:val="71CCF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B6BC2"/>
    <w:multiLevelType w:val="hybridMultilevel"/>
    <w:tmpl w:val="F42A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9421C"/>
    <w:multiLevelType w:val="hybridMultilevel"/>
    <w:tmpl w:val="B7A0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20E7F"/>
    <w:multiLevelType w:val="hybridMultilevel"/>
    <w:tmpl w:val="AA343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B37C2D"/>
    <w:multiLevelType w:val="hybridMultilevel"/>
    <w:tmpl w:val="3B4A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D386A"/>
    <w:multiLevelType w:val="hybridMultilevel"/>
    <w:tmpl w:val="EA186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BF6284"/>
    <w:multiLevelType w:val="hybridMultilevel"/>
    <w:tmpl w:val="BAD0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DE590B"/>
    <w:multiLevelType w:val="hybridMultilevel"/>
    <w:tmpl w:val="80BC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D769B"/>
    <w:multiLevelType w:val="hybridMultilevel"/>
    <w:tmpl w:val="8CECD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6118E"/>
    <w:multiLevelType w:val="hybridMultilevel"/>
    <w:tmpl w:val="1E38D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230F8"/>
    <w:multiLevelType w:val="hybridMultilevel"/>
    <w:tmpl w:val="7E4C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C2C01"/>
    <w:multiLevelType w:val="hybridMultilevel"/>
    <w:tmpl w:val="A6E0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37B98"/>
    <w:multiLevelType w:val="hybridMultilevel"/>
    <w:tmpl w:val="5B80B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E76D5"/>
    <w:multiLevelType w:val="hybridMultilevel"/>
    <w:tmpl w:val="86D8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04CFA"/>
    <w:multiLevelType w:val="hybridMultilevel"/>
    <w:tmpl w:val="E4A6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031F7"/>
    <w:multiLevelType w:val="hybridMultilevel"/>
    <w:tmpl w:val="9CF4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0C52D0"/>
    <w:multiLevelType w:val="hybridMultilevel"/>
    <w:tmpl w:val="25B8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7A5E89"/>
    <w:multiLevelType w:val="hybridMultilevel"/>
    <w:tmpl w:val="EFDA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66AFB"/>
    <w:multiLevelType w:val="hybridMultilevel"/>
    <w:tmpl w:val="FEFC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911"/>
    <w:multiLevelType w:val="hybridMultilevel"/>
    <w:tmpl w:val="53869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373200"/>
    <w:multiLevelType w:val="hybridMultilevel"/>
    <w:tmpl w:val="A584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7"/>
  </w:num>
  <w:num w:numId="13">
    <w:abstractNumId w:val="19"/>
  </w:num>
  <w:num w:numId="14">
    <w:abstractNumId w:val="24"/>
  </w:num>
  <w:num w:numId="15">
    <w:abstractNumId w:val="11"/>
  </w:num>
  <w:num w:numId="16">
    <w:abstractNumId w:val="32"/>
  </w:num>
  <w:num w:numId="17">
    <w:abstractNumId w:val="27"/>
  </w:num>
  <w:num w:numId="18">
    <w:abstractNumId w:val="15"/>
  </w:num>
  <w:num w:numId="19">
    <w:abstractNumId w:val="21"/>
  </w:num>
  <w:num w:numId="20">
    <w:abstractNumId w:val="30"/>
  </w:num>
  <w:num w:numId="21">
    <w:abstractNumId w:val="20"/>
  </w:num>
  <w:num w:numId="22">
    <w:abstractNumId w:val="29"/>
  </w:num>
  <w:num w:numId="23">
    <w:abstractNumId w:val="10"/>
  </w:num>
  <w:num w:numId="24">
    <w:abstractNumId w:val="13"/>
  </w:num>
  <w:num w:numId="25">
    <w:abstractNumId w:val="28"/>
  </w:num>
  <w:num w:numId="26">
    <w:abstractNumId w:val="14"/>
  </w:num>
  <w:num w:numId="27">
    <w:abstractNumId w:val="31"/>
  </w:num>
  <w:num w:numId="28">
    <w:abstractNumId w:val="18"/>
  </w:num>
  <w:num w:numId="29">
    <w:abstractNumId w:val="34"/>
  </w:num>
  <w:num w:numId="30">
    <w:abstractNumId w:val="23"/>
  </w:num>
  <w:num w:numId="31">
    <w:abstractNumId w:val="12"/>
  </w:num>
  <w:num w:numId="32">
    <w:abstractNumId w:val="16"/>
  </w:num>
  <w:num w:numId="33">
    <w:abstractNumId w:val="33"/>
  </w:num>
  <w:num w:numId="34">
    <w:abstractNumId w:val="25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BD"/>
    <w:rsid w:val="000115CE"/>
    <w:rsid w:val="000828F4"/>
    <w:rsid w:val="000D0910"/>
    <w:rsid w:val="000F51EC"/>
    <w:rsid w:val="000F7122"/>
    <w:rsid w:val="00107C8E"/>
    <w:rsid w:val="00157FA1"/>
    <w:rsid w:val="001B4EEF"/>
    <w:rsid w:val="001B689C"/>
    <w:rsid w:val="00200635"/>
    <w:rsid w:val="00254E0D"/>
    <w:rsid w:val="002A0A1B"/>
    <w:rsid w:val="002E1F81"/>
    <w:rsid w:val="003068CE"/>
    <w:rsid w:val="0032373F"/>
    <w:rsid w:val="0038000D"/>
    <w:rsid w:val="00385ACF"/>
    <w:rsid w:val="003C62B2"/>
    <w:rsid w:val="00410197"/>
    <w:rsid w:val="00477474"/>
    <w:rsid w:val="00480B7F"/>
    <w:rsid w:val="00485D08"/>
    <w:rsid w:val="004A1893"/>
    <w:rsid w:val="004C4A44"/>
    <w:rsid w:val="004E63AD"/>
    <w:rsid w:val="004F28F0"/>
    <w:rsid w:val="004F767D"/>
    <w:rsid w:val="005125BB"/>
    <w:rsid w:val="00523206"/>
    <w:rsid w:val="005264AB"/>
    <w:rsid w:val="00537F9C"/>
    <w:rsid w:val="00570FF1"/>
    <w:rsid w:val="00572222"/>
    <w:rsid w:val="00590D5A"/>
    <w:rsid w:val="005B5235"/>
    <w:rsid w:val="005D3DA6"/>
    <w:rsid w:val="00625CFD"/>
    <w:rsid w:val="00666298"/>
    <w:rsid w:val="00713548"/>
    <w:rsid w:val="00722D19"/>
    <w:rsid w:val="00733ACD"/>
    <w:rsid w:val="00744EA9"/>
    <w:rsid w:val="007507F1"/>
    <w:rsid w:val="00752FC4"/>
    <w:rsid w:val="00757E9C"/>
    <w:rsid w:val="00766143"/>
    <w:rsid w:val="00774C47"/>
    <w:rsid w:val="007A44E7"/>
    <w:rsid w:val="007B4C91"/>
    <w:rsid w:val="007D70F7"/>
    <w:rsid w:val="007F2C78"/>
    <w:rsid w:val="00830C5F"/>
    <w:rsid w:val="008340C6"/>
    <w:rsid w:val="00834A33"/>
    <w:rsid w:val="00896EE1"/>
    <w:rsid w:val="008C1482"/>
    <w:rsid w:val="008D0AA7"/>
    <w:rsid w:val="008E172E"/>
    <w:rsid w:val="008F3CAF"/>
    <w:rsid w:val="00912A0A"/>
    <w:rsid w:val="009468D3"/>
    <w:rsid w:val="009B40D3"/>
    <w:rsid w:val="009C38BD"/>
    <w:rsid w:val="00A00C9B"/>
    <w:rsid w:val="00A12256"/>
    <w:rsid w:val="00A17117"/>
    <w:rsid w:val="00A763AE"/>
    <w:rsid w:val="00AF3CBF"/>
    <w:rsid w:val="00B63133"/>
    <w:rsid w:val="00B65232"/>
    <w:rsid w:val="00BB3B56"/>
    <w:rsid w:val="00BB4635"/>
    <w:rsid w:val="00BC0F0A"/>
    <w:rsid w:val="00BF625C"/>
    <w:rsid w:val="00C11980"/>
    <w:rsid w:val="00C162DA"/>
    <w:rsid w:val="00C46CD6"/>
    <w:rsid w:val="00C766BF"/>
    <w:rsid w:val="00CB0809"/>
    <w:rsid w:val="00D04123"/>
    <w:rsid w:val="00D06525"/>
    <w:rsid w:val="00D073A2"/>
    <w:rsid w:val="00D149F1"/>
    <w:rsid w:val="00D36106"/>
    <w:rsid w:val="00D56B94"/>
    <w:rsid w:val="00D94C8A"/>
    <w:rsid w:val="00DA568F"/>
    <w:rsid w:val="00DC7840"/>
    <w:rsid w:val="00E34FA5"/>
    <w:rsid w:val="00E43A66"/>
    <w:rsid w:val="00EB6D72"/>
    <w:rsid w:val="00EF759E"/>
    <w:rsid w:val="00F1217C"/>
    <w:rsid w:val="00F17733"/>
    <w:rsid w:val="00F244C3"/>
    <w:rsid w:val="00F71D73"/>
    <w:rsid w:val="00F763B1"/>
    <w:rsid w:val="00F90A6A"/>
    <w:rsid w:val="00FA402E"/>
    <w:rsid w:val="00FB49C2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E8652"/>
  <w15:chartTrackingRefBased/>
  <w15:docId w15:val="{F400719E-867F-4A3D-A08A-F81612B7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B94"/>
    <w:rPr>
      <w:color w:val="auto"/>
      <w:sz w:val="24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F4F92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1921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26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26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19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19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7F4F92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071921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0B263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0B263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071921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071921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Header">
    <w:name w:val="header"/>
    <w:basedOn w:val="Normal"/>
    <w:link w:val="HeaderChar"/>
    <w:uiPriority w:val="99"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7F4F92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254E0D"/>
    <w:rPr>
      <w:rFonts w:asciiTheme="majorHAnsi" w:hAnsiTheme="majorHAnsi"/>
      <w:color w:val="7F4F92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3068CE"/>
    <w:pPr>
      <w:spacing w:before="480" w:after="600"/>
    </w:p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character" w:customStyle="1" w:styleId="DateChar">
    <w:name w:val="Date Char"/>
    <w:basedOn w:val="DefaultParagraphFont"/>
    <w:link w:val="Date"/>
    <w:uiPriority w:val="4"/>
    <w:rsid w:val="003068CE"/>
    <w:rPr>
      <w:color w:val="FFFFFF" w:themeColor="background1"/>
      <w:sz w:val="24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0F3344" w:themeColor="accent1" w:frame="1"/>
        <w:left w:val="single" w:sz="2" w:space="10" w:color="0F3344" w:themeColor="accent1" w:frame="1"/>
        <w:bottom w:val="single" w:sz="2" w:space="10" w:color="0F3344" w:themeColor="accent1" w:frame="1"/>
        <w:right w:val="single" w:sz="2" w:space="10" w:color="0F3344" w:themeColor="accent1" w:frame="1"/>
      </w:pBdr>
      <w:ind w:left="1152" w:right="1152"/>
    </w:pPr>
    <w:rPr>
      <w:rFonts w:eastAsiaTheme="minorEastAsia"/>
      <w:i/>
      <w:iCs/>
      <w:color w:val="0B2632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</w:rPr>
      <w:tblPr/>
      <w:tcPr>
        <w:shd w:val="clear" w:color="auto" w:fill="72BDE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2BDE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</w:rPr>
      <w:tblPr/>
      <w:tcPr>
        <w:shd w:val="clear" w:color="auto" w:fill="F4EFF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FF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</w:rPr>
      <w:tblPr/>
      <w:tcPr>
        <w:shd w:val="clear" w:color="auto" w:fill="FCE7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7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</w:rPr>
      <w:tblPr/>
      <w:tcPr>
        <w:shd w:val="clear" w:color="auto" w:fill="FDF6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6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EE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B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9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C302" w:themeFill="accent4" w:themeFillShade="CC"/>
      </w:tcPr>
    </w:tblStylePr>
    <w:tblStylePr w:type="lastRow">
      <w:rPr>
        <w:b/>
        <w:bCs/>
        <w:color w:val="D3C30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74A0" w:themeFill="accent3" w:themeFillShade="CC"/>
      </w:tcPr>
    </w:tblStylePr>
    <w:tblStylePr w:type="lastRow">
      <w:rPr>
        <w:b/>
        <w:bCs/>
        <w:color w:val="EE74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E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1E2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1E28" w:themeColor="accent1" w:themeShade="99"/>
          <w:insideV w:val="nil"/>
        </w:tcBorders>
        <w:shd w:val="clear" w:color="auto" w:fill="091E2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E28" w:themeFill="accent1" w:themeFillShade="99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50ACD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3A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3AB" w:themeColor="accent2" w:themeShade="99"/>
          <w:insideV w:val="nil"/>
        </w:tcBorders>
        <w:shd w:val="clear" w:color="auto" w:fill="9663A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3AB" w:themeFill="accent2" w:themeFillShade="99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1EBF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CEA10" w:themeColor="accent4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5256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256B" w:themeColor="accent3" w:themeShade="99"/>
          <w:insideV w:val="nil"/>
        </w:tcBorders>
        <w:shd w:val="clear" w:color="auto" w:fill="E5256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56B" w:themeFill="accent3" w:themeFillShade="99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8C4D7" w:themeColor="accent3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92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9202" w:themeColor="accent4" w:themeShade="99"/>
          <w:insideV w:val="nil"/>
        </w:tcBorders>
        <w:shd w:val="clear" w:color="auto" w:fill="9E92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9202" w:themeFill="accent4" w:themeFillShade="99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48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92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63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4E9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8EC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51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609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790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B60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7F4F92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2BDE0" w:themeColor="accent1" w:themeTint="66"/>
        <w:left w:val="single" w:sz="4" w:space="0" w:color="72BDE0" w:themeColor="accent1" w:themeTint="66"/>
        <w:bottom w:val="single" w:sz="4" w:space="0" w:color="72BDE0" w:themeColor="accent1" w:themeTint="66"/>
        <w:right w:val="single" w:sz="4" w:space="0" w:color="72BDE0" w:themeColor="accent1" w:themeTint="66"/>
        <w:insideH w:val="single" w:sz="4" w:space="0" w:color="72BDE0" w:themeColor="accent1" w:themeTint="66"/>
        <w:insideV w:val="single" w:sz="4" w:space="0" w:color="72BDE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FF6" w:themeColor="accent2" w:themeTint="66"/>
        <w:left w:val="single" w:sz="4" w:space="0" w:color="F4EFF6" w:themeColor="accent2" w:themeTint="66"/>
        <w:bottom w:val="single" w:sz="4" w:space="0" w:color="F4EFF6" w:themeColor="accent2" w:themeTint="66"/>
        <w:right w:val="single" w:sz="4" w:space="0" w:color="F4EFF6" w:themeColor="accent2" w:themeTint="66"/>
        <w:insideH w:val="single" w:sz="4" w:space="0" w:color="F4EFF6" w:themeColor="accent2" w:themeTint="66"/>
        <w:insideV w:val="single" w:sz="4" w:space="0" w:color="F4EFF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CE7EE" w:themeColor="accent3" w:themeTint="66"/>
        <w:left w:val="single" w:sz="4" w:space="0" w:color="FCE7EE" w:themeColor="accent3" w:themeTint="66"/>
        <w:bottom w:val="single" w:sz="4" w:space="0" w:color="FCE7EE" w:themeColor="accent3" w:themeTint="66"/>
        <w:right w:val="single" w:sz="4" w:space="0" w:color="FCE7EE" w:themeColor="accent3" w:themeTint="66"/>
        <w:insideH w:val="single" w:sz="4" w:space="0" w:color="FCE7EE" w:themeColor="accent3" w:themeTint="66"/>
        <w:insideV w:val="single" w:sz="4" w:space="0" w:color="FCE7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69F" w:themeColor="accent4" w:themeTint="66"/>
        <w:left w:val="single" w:sz="4" w:space="0" w:color="FDF69F" w:themeColor="accent4" w:themeTint="66"/>
        <w:bottom w:val="single" w:sz="4" w:space="0" w:color="FDF69F" w:themeColor="accent4" w:themeTint="66"/>
        <w:right w:val="single" w:sz="4" w:space="0" w:color="FDF69F" w:themeColor="accent4" w:themeTint="66"/>
        <w:insideH w:val="single" w:sz="4" w:space="0" w:color="FDF69F" w:themeColor="accent4" w:themeTint="66"/>
        <w:insideV w:val="single" w:sz="4" w:space="0" w:color="FDF6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2E9BCF" w:themeColor="accent1" w:themeTint="99"/>
        <w:bottom w:val="single" w:sz="2" w:space="0" w:color="2E9BCF" w:themeColor="accent1" w:themeTint="99"/>
        <w:insideH w:val="single" w:sz="2" w:space="0" w:color="2E9BCF" w:themeColor="accent1" w:themeTint="99"/>
        <w:insideV w:val="single" w:sz="2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E9B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E7F2" w:themeColor="accent2" w:themeTint="99"/>
        <w:bottom w:val="single" w:sz="2" w:space="0" w:color="EFE7F2" w:themeColor="accent2" w:themeTint="99"/>
        <w:insideH w:val="single" w:sz="2" w:space="0" w:color="EFE7F2" w:themeColor="accent2" w:themeTint="99"/>
        <w:insideV w:val="single" w:sz="2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7F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ADBE6" w:themeColor="accent3" w:themeTint="99"/>
        <w:bottom w:val="single" w:sz="2" w:space="0" w:color="FADBE6" w:themeColor="accent3" w:themeTint="99"/>
        <w:insideH w:val="single" w:sz="2" w:space="0" w:color="FADBE6" w:themeColor="accent3" w:themeTint="99"/>
        <w:insideV w:val="single" w:sz="2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B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DF26F" w:themeColor="accent4" w:themeTint="99"/>
        <w:bottom w:val="single" w:sz="2" w:space="0" w:color="FDF26F" w:themeColor="accent4" w:themeTint="99"/>
        <w:insideH w:val="single" w:sz="2" w:space="0" w:color="FDF26F" w:themeColor="accent4" w:themeTint="99"/>
        <w:insideV w:val="single" w:sz="2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F2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72BDE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4EFF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CE7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69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847A01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0B2632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0F3344" w:themeColor="accent1"/>
        <w:bottom w:val="single" w:sz="4" w:space="10" w:color="0F3344" w:themeColor="accent1"/>
      </w:pBdr>
      <w:spacing w:before="360" w:after="360"/>
      <w:ind w:left="864" w:right="864"/>
      <w:jc w:val="center"/>
    </w:pPr>
    <w:rPr>
      <w:i/>
      <w:iCs/>
      <w:color w:val="0B263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0B2632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0B2632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1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  <w:shd w:val="clear" w:color="auto" w:fill="A8D6EC" w:themeFill="accent1" w:themeFillTint="3F"/>
      </w:tcPr>
    </w:tblStylePr>
    <w:tblStylePr w:type="band2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1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  <w:shd w:val="clear" w:color="auto" w:fill="F8F5F9" w:themeFill="accent2" w:themeFillTint="3F"/>
      </w:tcPr>
    </w:tblStylePr>
    <w:tblStylePr w:type="band2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1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  <w:shd w:val="clear" w:color="auto" w:fill="FDF0F5" w:themeFill="accent3" w:themeFillTint="3F"/>
      </w:tcPr>
    </w:tblStylePr>
    <w:tblStylePr w:type="band2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1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  <w:shd w:val="clear" w:color="auto" w:fill="FEF9C3" w:themeFill="accent4" w:themeFillTint="3F"/>
      </w:tcPr>
    </w:tblStylePr>
    <w:tblStylePr w:type="band2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bottom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bottom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bottom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bottom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F3344" w:themeColor="accent1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344" w:themeColor="accent1"/>
          <w:right w:val="single" w:sz="4" w:space="0" w:color="0F3344" w:themeColor="accent1"/>
        </w:tcBorders>
      </w:tcPr>
    </w:tblStylePr>
    <w:tblStylePr w:type="band1Horz">
      <w:tblPr/>
      <w:tcPr>
        <w:tcBorders>
          <w:top w:val="single" w:sz="4" w:space="0" w:color="0F3344" w:themeColor="accent1"/>
          <w:bottom w:val="single" w:sz="4" w:space="0" w:color="0F334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344" w:themeColor="accent1"/>
          <w:left w:val="nil"/>
        </w:tcBorders>
      </w:tcPr>
    </w:tblStylePr>
    <w:tblStylePr w:type="swCell">
      <w:tblPr/>
      <w:tcPr>
        <w:tcBorders>
          <w:top w:val="double" w:sz="4" w:space="0" w:color="0F334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D8EA" w:themeColor="accent2"/>
          <w:right w:val="single" w:sz="4" w:space="0" w:color="E5D8EA" w:themeColor="accent2"/>
        </w:tcBorders>
      </w:tcPr>
    </w:tblStylePr>
    <w:tblStylePr w:type="band1Horz">
      <w:tblPr/>
      <w:tcPr>
        <w:tcBorders>
          <w:top w:val="single" w:sz="4" w:space="0" w:color="E5D8EA" w:themeColor="accent2"/>
          <w:bottom w:val="single" w:sz="4" w:space="0" w:color="E5D8E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D8EA" w:themeColor="accent2"/>
          <w:left w:val="nil"/>
        </w:tcBorders>
      </w:tcPr>
    </w:tblStylePr>
    <w:tblStylePr w:type="swCell">
      <w:tblPr/>
      <w:tcPr>
        <w:tcBorders>
          <w:top w:val="double" w:sz="4" w:space="0" w:color="E5D8EA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8C4D7" w:themeColor="accent3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C4D7" w:themeColor="accent3"/>
          <w:right w:val="single" w:sz="4" w:space="0" w:color="F8C4D7" w:themeColor="accent3"/>
        </w:tcBorders>
      </w:tcPr>
    </w:tblStylePr>
    <w:tblStylePr w:type="band1Horz">
      <w:tblPr/>
      <w:tcPr>
        <w:tcBorders>
          <w:top w:val="single" w:sz="4" w:space="0" w:color="F8C4D7" w:themeColor="accent3"/>
          <w:bottom w:val="single" w:sz="4" w:space="0" w:color="F8C4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C4D7" w:themeColor="accent3"/>
          <w:left w:val="nil"/>
        </w:tcBorders>
      </w:tcPr>
    </w:tblStylePr>
    <w:tblStylePr w:type="swCell">
      <w:tblPr/>
      <w:tcPr>
        <w:tcBorders>
          <w:top w:val="double" w:sz="4" w:space="0" w:color="F8C4D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CEA10" w:themeColor="accent4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EA10" w:themeColor="accent4"/>
          <w:right w:val="single" w:sz="4" w:space="0" w:color="FCEA10" w:themeColor="accent4"/>
        </w:tcBorders>
      </w:tcPr>
    </w:tblStylePr>
    <w:tblStylePr w:type="band1Horz">
      <w:tblPr/>
      <w:tcPr>
        <w:tcBorders>
          <w:top w:val="single" w:sz="4" w:space="0" w:color="FCEA10" w:themeColor="accent4"/>
          <w:bottom w:val="single" w:sz="4" w:space="0" w:color="FCEA1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EA10" w:themeColor="accent4"/>
          <w:left w:val="nil"/>
        </w:tcBorders>
      </w:tcPr>
    </w:tblStylePr>
    <w:tblStylePr w:type="swCell">
      <w:tblPr/>
      <w:tcPr>
        <w:tcBorders>
          <w:top w:val="double" w:sz="4" w:space="0" w:color="FCEA1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344" w:themeColor="accent1"/>
        <w:left w:val="single" w:sz="24" w:space="0" w:color="0F3344" w:themeColor="accent1"/>
        <w:bottom w:val="single" w:sz="24" w:space="0" w:color="0F3344" w:themeColor="accent1"/>
        <w:right w:val="single" w:sz="24" w:space="0" w:color="0F3344" w:themeColor="accent1"/>
      </w:tblBorders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D8EA" w:themeColor="accent2"/>
        <w:left w:val="single" w:sz="24" w:space="0" w:color="E5D8EA" w:themeColor="accent2"/>
        <w:bottom w:val="single" w:sz="24" w:space="0" w:color="E5D8EA" w:themeColor="accent2"/>
        <w:right w:val="single" w:sz="24" w:space="0" w:color="E5D8EA" w:themeColor="accent2"/>
      </w:tblBorders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C4D7" w:themeColor="accent3"/>
        <w:left w:val="single" w:sz="24" w:space="0" w:color="F8C4D7" w:themeColor="accent3"/>
        <w:bottom w:val="single" w:sz="24" w:space="0" w:color="F8C4D7" w:themeColor="accent3"/>
        <w:right w:val="single" w:sz="24" w:space="0" w:color="F8C4D7" w:themeColor="accent3"/>
      </w:tblBorders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CEA10" w:themeColor="accent4"/>
        <w:left w:val="single" w:sz="24" w:space="0" w:color="FCEA10" w:themeColor="accent4"/>
        <w:bottom w:val="single" w:sz="24" w:space="0" w:color="FCEA10" w:themeColor="accent4"/>
        <w:right w:val="single" w:sz="24" w:space="0" w:color="FCEA10" w:themeColor="accent4"/>
      </w:tblBorders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0F3344" w:themeColor="accent1"/>
        <w:bottom w:val="single" w:sz="4" w:space="0" w:color="0F334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334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5D8EA" w:themeColor="accent2"/>
        <w:bottom w:val="single" w:sz="4" w:space="0" w:color="E5D8E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5D8E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8C4D7" w:themeColor="accent3"/>
        <w:bottom w:val="single" w:sz="4" w:space="0" w:color="F8C4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8C4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CEA10" w:themeColor="accent4"/>
        <w:bottom w:val="single" w:sz="4" w:space="0" w:color="FCEA1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CEA1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34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34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34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34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D8E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D8E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D8E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D8E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C4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C4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C4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C4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EA1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EA1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EA1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EA1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  <w:insideV w:val="single" w:sz="8" w:space="0" w:color="22749B" w:themeColor="accent1" w:themeTint="BF"/>
      </w:tblBorders>
    </w:tblPr>
    <w:tcPr>
      <w:shd w:val="clear" w:color="auto" w:fill="A8D6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749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  <w:insideV w:val="single" w:sz="8" w:space="0" w:color="EBE1EF" w:themeColor="accent2" w:themeTint="BF"/>
      </w:tblBorders>
    </w:tblPr>
    <w:tcPr>
      <w:shd w:val="clear" w:color="auto" w:fill="F8F5F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1E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  <w:insideV w:val="single" w:sz="8" w:space="0" w:color="F9D2E0" w:themeColor="accent3" w:themeTint="BF"/>
      </w:tblBorders>
    </w:tblPr>
    <w:tcPr>
      <w:shd w:val="clear" w:color="auto" w:fill="FDF0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2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  <w:insideV w:val="single" w:sz="8" w:space="0" w:color="FCEE4B" w:themeColor="accent4" w:themeTint="BF"/>
      </w:tblBorders>
    </w:tblPr>
    <w:tcPr>
      <w:shd w:val="clear" w:color="auto" w:fill="FEF9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E4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cPr>
      <w:shd w:val="clear" w:color="auto" w:fill="A8D6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CEE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DEF" w:themeFill="accent1" w:themeFillTint="33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tcBorders>
          <w:insideH w:val="single" w:sz="6" w:space="0" w:color="0F3344" w:themeColor="accent1"/>
          <w:insideV w:val="single" w:sz="6" w:space="0" w:color="0F3344" w:themeColor="accent1"/>
        </w:tcBorders>
        <w:shd w:val="clear" w:color="auto" w:fill="50ACD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cPr>
      <w:shd w:val="clear" w:color="auto" w:fill="F8F5F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B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7FA" w:themeFill="accent2" w:themeFillTint="33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tcBorders>
          <w:insideH w:val="single" w:sz="6" w:space="0" w:color="E5D8EA" w:themeColor="accent2"/>
          <w:insideV w:val="single" w:sz="6" w:space="0" w:color="E5D8EA" w:themeColor="accent2"/>
        </w:tcBorders>
        <w:shd w:val="clear" w:color="auto" w:fill="F1EBF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cPr>
      <w:shd w:val="clear" w:color="auto" w:fill="FDF0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9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F6" w:themeFill="accent3" w:themeFillTint="33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tcBorders>
          <w:insideH w:val="single" w:sz="6" w:space="0" w:color="F8C4D7" w:themeColor="accent3"/>
          <w:insideV w:val="single" w:sz="6" w:space="0" w:color="F8C4D7" w:themeColor="accent3"/>
        </w:tcBorders>
        <w:shd w:val="clear" w:color="auto" w:fill="FBE1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cPr>
      <w:shd w:val="clear" w:color="auto" w:fill="FEF9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CE" w:themeFill="accent4" w:themeFillTint="33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tcBorders>
          <w:insideH w:val="single" w:sz="6" w:space="0" w:color="FCEA10" w:themeColor="accent4"/>
          <w:insideV w:val="single" w:sz="6" w:space="0" w:color="FCEA10" w:themeColor="accent4"/>
        </w:tcBorders>
        <w:shd w:val="clear" w:color="auto" w:fill="FDF48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D6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ACD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ACD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5F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BF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BF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0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1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1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9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48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48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34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shd w:val="clear" w:color="auto" w:fill="A8D6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D8EA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shd w:val="clear" w:color="auto" w:fill="F8F5F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C4D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shd w:val="clear" w:color="auto" w:fill="FDF0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EA1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shd w:val="clear" w:color="auto" w:fill="FEF9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34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34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34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D6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D8E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D8E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5F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C4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C4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0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EA1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EA1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9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6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5F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0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9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572222"/>
    <w:pPr>
      <w:spacing w:before="240"/>
      <w:outlineLvl w:val="9"/>
    </w:pPr>
    <w:rPr>
      <w:b w:val="0"/>
      <w:bCs w:val="0"/>
      <w:color w:val="0B2632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ena\AppData\Roaming\Microsoft\Templates\Organic%20shapes%20letterhead.dotx" TargetMode="External"/></Relationships>
</file>

<file path=word/theme/theme1.xml><?xml version="1.0" encoding="utf-8"?>
<a:theme xmlns:a="http://schemas.openxmlformats.org/drawingml/2006/main" name="Personal Letterhead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C7322-48DF-48AE-9E00-47942D171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96F68E-946D-401B-87A9-C189486F9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letterhead</Template>
  <TotalTime>1901</TotalTime>
  <Pages>138</Pages>
  <Words>22900</Words>
  <Characters>130531</Characters>
  <Application>Microsoft Office Word</Application>
  <DocSecurity>0</DocSecurity>
  <Lines>1087</Lines>
  <Paragraphs>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Jelena</dc:creator>
  <cp:lastModifiedBy>Jelena</cp:lastModifiedBy>
  <cp:revision>3</cp:revision>
  <dcterms:created xsi:type="dcterms:W3CDTF">2021-06-09T16:39:00Z</dcterms:created>
  <dcterms:modified xsi:type="dcterms:W3CDTF">2021-06-19T09:23:00Z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